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3EEEE" w14:textId="6D140ACC" w:rsidR="00BB6C66" w:rsidRPr="00BB6C66" w:rsidRDefault="00000000" w:rsidP="00BB6C66">
      <w:pPr>
        <w:pStyle w:val="Heading1"/>
        <w:spacing w:line="319" w:lineRule="exact"/>
        <w:jc w:val="center"/>
      </w:pPr>
      <w:r>
        <w:t>TASK – WEEK 5</w:t>
      </w:r>
    </w:p>
    <w:p w14:paraId="786F1C5A" w14:textId="77777777" w:rsidR="00FE7BBB" w:rsidRDefault="00000000" w:rsidP="00BB6C66">
      <w:pPr>
        <w:pStyle w:val="Heading1"/>
        <w:rPr>
          <w:sz w:val="26"/>
          <w:szCs w:val="26"/>
        </w:rPr>
      </w:pPr>
      <w:r w:rsidRPr="00BB6C66">
        <w:rPr>
          <w:sz w:val="26"/>
          <w:szCs w:val="26"/>
        </w:rPr>
        <w:t>TASK: Working with dictionaries, sets, and comprehensions in Python</w:t>
      </w:r>
    </w:p>
    <w:p w14:paraId="0D30664D" w14:textId="77777777" w:rsidR="00BB6C66" w:rsidRPr="00BB6C66" w:rsidRDefault="00BB6C66" w:rsidP="00BB6C66"/>
    <w:p w14:paraId="1E6822F4" w14:textId="6F634D65" w:rsidR="00BB6C66" w:rsidRPr="00BB6C66" w:rsidRDefault="00000000" w:rsidP="00BB6C66">
      <w:pPr>
        <w:pStyle w:val="Heading2"/>
        <w:spacing w:line="319" w:lineRule="exact"/>
        <w:rPr>
          <w:sz w:val="22"/>
          <w:szCs w:val="22"/>
        </w:rPr>
      </w:pPr>
      <w:r>
        <w:t xml:space="preserve">1. </w:t>
      </w:r>
      <w:r w:rsidR="004D2555" w:rsidRPr="004D2555">
        <w:t xml:space="preserve">Are </w:t>
      </w:r>
      <w:r w:rsidR="004D2555">
        <w:t>t</w:t>
      </w:r>
      <w:r w:rsidR="004D2555" w:rsidRPr="004D2555">
        <w:t xml:space="preserve">wo </w:t>
      </w:r>
      <w:r w:rsidR="004D2555">
        <w:t>w</w:t>
      </w:r>
      <w:r w:rsidR="004D2555" w:rsidRPr="004D2555">
        <w:t xml:space="preserve">ords </w:t>
      </w:r>
      <w:r w:rsidR="004D2555">
        <w:t>a</w:t>
      </w:r>
      <w:r w:rsidR="004D2555" w:rsidRPr="004D2555">
        <w:t>nagrams?</w:t>
      </w:r>
      <w:r w:rsidR="00BB6C66">
        <w:br/>
      </w:r>
    </w:p>
    <w:p w14:paraId="5DA66B26" w14:textId="6A0B7C84" w:rsidR="00FE7BBB" w:rsidRPr="004D2555" w:rsidRDefault="004D2555">
      <w:pPr>
        <w:spacing w:line="319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4D2555">
        <w:rPr>
          <w:rFonts w:asciiTheme="minorHAnsi" w:hAnsiTheme="minorHAnsi"/>
        </w:rPr>
        <w:t>Write a Python script that checks whether two words are anagrams of each other.</w:t>
      </w:r>
      <w:r w:rsidR="00CF496C">
        <w:rPr>
          <w:rFonts w:ascii="MS Mincho" w:eastAsia="MS Mincho" w:hAnsi="MS Mincho" w:cs="MS Mincho"/>
        </w:rPr>
        <w:br/>
      </w:r>
      <w:r w:rsidR="00CF496C" w:rsidRPr="00CF496C">
        <w:rPr>
          <w:rFonts w:asciiTheme="minorHAnsi" w:eastAsia="MS Mincho" w:hAnsiTheme="minorHAnsi" w:cs="MS Mincho"/>
        </w:rPr>
        <w:t xml:space="preserve">- </w:t>
      </w:r>
      <w:r w:rsidR="00CF496C">
        <w:rPr>
          <w:rFonts w:asciiTheme="minorHAnsi" w:hAnsiTheme="minorHAnsi"/>
        </w:rPr>
        <w:t>U</w:t>
      </w:r>
      <w:r w:rsidRPr="004D2555">
        <w:rPr>
          <w:rFonts w:asciiTheme="minorHAnsi" w:hAnsiTheme="minorHAnsi"/>
        </w:rPr>
        <w:t>se a dictionary to count the frequency of each letter in both words.</w:t>
      </w:r>
      <w:r>
        <w:rPr>
          <w:rFonts w:asciiTheme="minorHAnsi" w:hAnsiTheme="minorHAnsi"/>
        </w:rPr>
        <w:br/>
        <w:t xml:space="preserve">- </w:t>
      </w:r>
      <w:r w:rsidRPr="004D2555">
        <w:rPr>
          <w:rFonts w:asciiTheme="minorHAnsi" w:hAnsiTheme="minorHAnsi"/>
        </w:rPr>
        <w:t>Define two words, e.g. "listen" and "silent"</w:t>
      </w:r>
      <w:r>
        <w:rPr>
          <w:rFonts w:asciiTheme="minorHAnsi" w:hAnsiTheme="minorHAnsi"/>
        </w:rPr>
        <w:br/>
        <w:t xml:space="preserve">- </w:t>
      </w:r>
      <w:r w:rsidRPr="004D2555">
        <w:rPr>
          <w:rFonts w:asciiTheme="minorHAnsi" w:hAnsiTheme="minorHAnsi"/>
        </w:rPr>
        <w:t>Modify one of the dictionaries (e.g., delete one letter) and print both to show the effect.</w:t>
      </w:r>
      <w:r w:rsidR="00BB6C66" w:rsidRPr="004D2555">
        <w:rPr>
          <w:rFonts w:asciiTheme="minorHAnsi" w:hAnsiTheme="minorHAnsi"/>
        </w:rPr>
        <w:br/>
      </w:r>
    </w:p>
    <w:p w14:paraId="0EA40121" w14:textId="3A76A167" w:rsidR="00372546" w:rsidRPr="00BB6C66" w:rsidRDefault="00BB6C66" w:rsidP="00BB6C66">
      <w:pPr>
        <w:pStyle w:val="Heading2"/>
        <w:spacing w:line="319" w:lineRule="exact"/>
        <w:rPr>
          <w:sz w:val="22"/>
          <w:szCs w:val="22"/>
        </w:rPr>
      </w:pPr>
      <w:r>
        <w:t>2. Invert a dictionary with duplicates in values</w:t>
      </w:r>
      <w:r>
        <w:br/>
      </w:r>
    </w:p>
    <w:p w14:paraId="7F4663FF" w14:textId="04F0B8AC" w:rsidR="00372546" w:rsidRPr="00372546" w:rsidRDefault="00372546" w:rsidP="00372546">
      <w:pPr>
        <w:spacing w:line="319" w:lineRule="exact"/>
        <w:rPr>
          <w:rFonts w:asciiTheme="minorHAnsi" w:hAnsiTheme="minorHAnsi"/>
        </w:rPr>
      </w:pPr>
      <w:r w:rsidRPr="00372546">
        <w:rPr>
          <w:rFonts w:asciiTheme="minorHAnsi" w:hAnsiTheme="minorHAnsi"/>
        </w:rPr>
        <w:t xml:space="preserve">Given a dictionary where multiple keys may have the same value, invert it </w:t>
      </w:r>
      <w:r w:rsidR="00D54B26">
        <w:rPr>
          <w:rFonts w:asciiTheme="minorHAnsi" w:hAnsiTheme="minorHAnsi"/>
        </w:rPr>
        <w:t>-</w:t>
      </w:r>
      <w:r w:rsidRPr="00372546">
        <w:rPr>
          <w:rFonts w:asciiTheme="minorHAnsi" w:hAnsiTheme="minorHAnsi"/>
        </w:rPr>
        <w:t xml:space="preserve"> such that values become keys, and keys become elements of a list.</w:t>
      </w:r>
    </w:p>
    <w:p w14:paraId="2A1D9096" w14:textId="6668E7F6" w:rsidR="00372546" w:rsidRPr="00372546" w:rsidRDefault="00372546" w:rsidP="00372546">
      <w:pPr>
        <w:spacing w:line="319" w:lineRule="exact"/>
        <w:rPr>
          <w:rFonts w:asciiTheme="minorHAnsi" w:hAnsiTheme="minorHAnsi"/>
        </w:rPr>
      </w:pPr>
      <w:r w:rsidRPr="00372546">
        <w:rPr>
          <w:rFonts w:asciiTheme="minorHAnsi" w:hAnsiTheme="minorHAnsi"/>
        </w:rPr>
        <w:t>Example:</w:t>
      </w:r>
      <w:r w:rsidR="00BB6C66" w:rsidRPr="00BB6C66">
        <w:rPr>
          <w:rFonts w:asciiTheme="minorHAnsi" w:hAnsiTheme="minorHAnsi"/>
        </w:rPr>
        <w:br/>
      </w:r>
      <w:r w:rsidR="00D54B26">
        <w:rPr>
          <w:rFonts w:asciiTheme="minorHAnsi" w:hAnsiTheme="minorHAnsi"/>
        </w:rPr>
        <w:t xml:space="preserve">    </w:t>
      </w:r>
      <w:r w:rsidRPr="00372546">
        <w:rPr>
          <w:rFonts w:asciiTheme="minorHAnsi" w:hAnsiTheme="minorHAnsi"/>
        </w:rPr>
        <w:t>grades = {</w:t>
      </w:r>
      <w:r w:rsidR="00BB6C66" w:rsidRPr="00BB6C66">
        <w:rPr>
          <w:rFonts w:asciiTheme="minorHAnsi" w:hAnsiTheme="minorHAnsi"/>
        </w:rPr>
        <w:br/>
        <w:t xml:space="preserve">    </w:t>
      </w:r>
      <w:r w:rsidR="00D54B26">
        <w:rPr>
          <w:rFonts w:asciiTheme="minorHAnsi" w:hAnsiTheme="minorHAnsi"/>
        </w:rPr>
        <w:t xml:space="preserve">    </w:t>
      </w:r>
      <w:r w:rsidRPr="00372546">
        <w:rPr>
          <w:rFonts w:asciiTheme="minorHAnsi" w:hAnsiTheme="minorHAnsi"/>
        </w:rPr>
        <w:t>"Alice": "A",</w:t>
      </w:r>
      <w:r w:rsidR="00BB6C66" w:rsidRPr="00BB6C66">
        <w:rPr>
          <w:rFonts w:asciiTheme="minorHAnsi" w:hAnsiTheme="minorHAnsi"/>
        </w:rPr>
        <w:br/>
        <w:t xml:space="preserve">    </w:t>
      </w:r>
      <w:r w:rsidR="00D54B26">
        <w:rPr>
          <w:rFonts w:asciiTheme="minorHAnsi" w:hAnsiTheme="minorHAnsi"/>
        </w:rPr>
        <w:t xml:space="preserve">    </w:t>
      </w:r>
      <w:r w:rsidRPr="00372546">
        <w:rPr>
          <w:rFonts w:asciiTheme="minorHAnsi" w:hAnsiTheme="minorHAnsi"/>
        </w:rPr>
        <w:t>"Bob": "B",</w:t>
      </w:r>
      <w:r w:rsidR="00BB6C66" w:rsidRPr="00BB6C66">
        <w:rPr>
          <w:rFonts w:asciiTheme="minorHAnsi" w:hAnsiTheme="minorHAnsi"/>
        </w:rPr>
        <w:br/>
        <w:t xml:space="preserve">    </w:t>
      </w:r>
      <w:r w:rsidR="00D54B26">
        <w:rPr>
          <w:rFonts w:asciiTheme="minorHAnsi" w:hAnsiTheme="minorHAnsi"/>
        </w:rPr>
        <w:t xml:space="preserve">    </w:t>
      </w:r>
      <w:r w:rsidRPr="00372546">
        <w:rPr>
          <w:rFonts w:asciiTheme="minorHAnsi" w:hAnsiTheme="minorHAnsi"/>
        </w:rPr>
        <w:t>"Charlie": "A",</w:t>
      </w:r>
      <w:r w:rsidR="00BB6C66" w:rsidRPr="00BB6C66">
        <w:rPr>
          <w:rFonts w:asciiTheme="minorHAnsi" w:hAnsiTheme="minorHAnsi"/>
        </w:rPr>
        <w:br/>
      </w:r>
      <w:r w:rsidRPr="00372546">
        <w:rPr>
          <w:rFonts w:asciiTheme="minorHAnsi" w:hAnsiTheme="minorHAnsi"/>
        </w:rPr>
        <w:t xml:space="preserve"> </w:t>
      </w:r>
      <w:r w:rsidR="00BB6C66" w:rsidRPr="00BB6C66">
        <w:rPr>
          <w:rFonts w:asciiTheme="minorHAnsi" w:hAnsiTheme="minorHAnsi"/>
        </w:rPr>
        <w:t xml:space="preserve">    </w:t>
      </w:r>
      <w:r w:rsidR="00D54B26">
        <w:rPr>
          <w:rFonts w:asciiTheme="minorHAnsi" w:hAnsiTheme="minorHAnsi"/>
        </w:rPr>
        <w:t xml:space="preserve">   </w:t>
      </w:r>
      <w:r w:rsidRPr="00372546">
        <w:rPr>
          <w:rFonts w:asciiTheme="minorHAnsi" w:hAnsiTheme="minorHAnsi"/>
        </w:rPr>
        <w:t>"Diana": "C"</w:t>
      </w:r>
      <w:r w:rsidR="00BB6C66" w:rsidRPr="00BB6C66">
        <w:rPr>
          <w:rFonts w:asciiTheme="minorHAnsi" w:hAnsiTheme="minorHAnsi"/>
        </w:rPr>
        <w:br/>
      </w:r>
      <w:r w:rsidR="00D54B26">
        <w:rPr>
          <w:rFonts w:asciiTheme="minorHAnsi" w:hAnsiTheme="minorHAnsi"/>
        </w:rPr>
        <w:t xml:space="preserve">    </w:t>
      </w:r>
      <w:r w:rsidRPr="00372546">
        <w:rPr>
          <w:rFonts w:asciiTheme="minorHAnsi" w:hAnsiTheme="minorHAnsi"/>
        </w:rPr>
        <w:t>}</w:t>
      </w:r>
    </w:p>
    <w:p w14:paraId="2E21A1B8" w14:textId="59F65BE9" w:rsidR="00BB6C66" w:rsidRDefault="00372546" w:rsidP="00D54B26">
      <w:pPr>
        <w:spacing w:line="319" w:lineRule="exact"/>
      </w:pPr>
      <w:r w:rsidRPr="00372546">
        <w:rPr>
          <w:rFonts w:asciiTheme="minorHAnsi" w:hAnsiTheme="minorHAnsi"/>
        </w:rPr>
        <w:t>Expected output:</w:t>
      </w:r>
      <w:r w:rsidR="00BB6C66" w:rsidRPr="00BB6C66">
        <w:rPr>
          <w:rFonts w:asciiTheme="minorHAnsi" w:hAnsiTheme="minorHAnsi"/>
        </w:rPr>
        <w:br/>
      </w:r>
      <w:r w:rsidR="00D54B26">
        <w:rPr>
          <w:rFonts w:asciiTheme="minorHAnsi" w:hAnsiTheme="minorHAnsi"/>
        </w:rPr>
        <w:t xml:space="preserve">    </w:t>
      </w:r>
      <w:r w:rsidRPr="00372546">
        <w:rPr>
          <w:rFonts w:asciiTheme="minorHAnsi" w:hAnsiTheme="minorHAnsi"/>
        </w:rPr>
        <w:t>{</w:t>
      </w:r>
      <w:r w:rsidR="00BB6C66" w:rsidRPr="00BB6C66">
        <w:rPr>
          <w:rFonts w:asciiTheme="minorHAnsi" w:hAnsiTheme="minorHAnsi"/>
        </w:rPr>
        <w:br/>
        <w:t xml:space="preserve">    </w:t>
      </w:r>
      <w:r w:rsidR="00D54B26">
        <w:rPr>
          <w:rFonts w:asciiTheme="minorHAnsi" w:hAnsiTheme="minorHAnsi"/>
        </w:rPr>
        <w:t xml:space="preserve">    </w:t>
      </w:r>
      <w:r w:rsidRPr="00372546">
        <w:rPr>
          <w:rFonts w:asciiTheme="minorHAnsi" w:hAnsiTheme="minorHAnsi"/>
        </w:rPr>
        <w:t>"A": ["Alice", "Charlie"],</w:t>
      </w:r>
      <w:r w:rsidRPr="00BB6C66">
        <w:rPr>
          <w:rFonts w:asciiTheme="minorHAnsi" w:hAnsiTheme="minorHAnsi"/>
        </w:rPr>
        <w:br/>
      </w:r>
      <w:r w:rsidR="00BB6C66" w:rsidRPr="00BB6C66">
        <w:rPr>
          <w:rFonts w:asciiTheme="minorHAnsi" w:hAnsiTheme="minorHAnsi"/>
        </w:rPr>
        <w:t xml:space="preserve">    </w:t>
      </w:r>
      <w:r w:rsidR="00D54B26">
        <w:rPr>
          <w:rFonts w:asciiTheme="minorHAnsi" w:hAnsiTheme="minorHAnsi"/>
        </w:rPr>
        <w:t xml:space="preserve">    </w:t>
      </w:r>
      <w:r w:rsidRPr="00372546">
        <w:rPr>
          <w:rFonts w:asciiTheme="minorHAnsi" w:hAnsiTheme="minorHAnsi"/>
        </w:rPr>
        <w:t>"B": ["Bob"],</w:t>
      </w:r>
      <w:r w:rsidRPr="00BB6C66">
        <w:rPr>
          <w:rFonts w:asciiTheme="minorHAnsi" w:hAnsiTheme="minorHAnsi"/>
        </w:rPr>
        <w:br/>
      </w:r>
      <w:r w:rsidR="00BB6C66" w:rsidRPr="00BB6C66">
        <w:rPr>
          <w:rFonts w:asciiTheme="minorHAnsi" w:hAnsiTheme="minorHAnsi"/>
        </w:rPr>
        <w:t xml:space="preserve">    </w:t>
      </w:r>
      <w:r w:rsidR="00D54B26">
        <w:rPr>
          <w:rFonts w:asciiTheme="minorHAnsi" w:hAnsiTheme="minorHAnsi"/>
        </w:rPr>
        <w:t xml:space="preserve">    </w:t>
      </w:r>
      <w:r w:rsidRPr="00372546">
        <w:rPr>
          <w:rFonts w:asciiTheme="minorHAnsi" w:hAnsiTheme="minorHAnsi"/>
        </w:rPr>
        <w:t>"C": ["Diana"]</w:t>
      </w:r>
      <w:r w:rsidR="00BB6C66" w:rsidRPr="00BB6C66">
        <w:rPr>
          <w:rFonts w:asciiTheme="minorHAnsi" w:hAnsiTheme="minorHAnsi"/>
        </w:rPr>
        <w:br/>
      </w:r>
      <w:r w:rsidR="00D54B26">
        <w:rPr>
          <w:rFonts w:asciiTheme="minorHAnsi" w:hAnsiTheme="minorHAnsi"/>
        </w:rPr>
        <w:t xml:space="preserve">    </w:t>
      </w:r>
      <w:r w:rsidRPr="00BB6C66">
        <w:rPr>
          <w:rFonts w:asciiTheme="minorHAnsi" w:hAnsiTheme="minorHAnsi"/>
        </w:rPr>
        <w:t>}</w:t>
      </w:r>
      <w:r w:rsidR="00BB6C66">
        <w:br/>
      </w:r>
    </w:p>
    <w:p w14:paraId="07EB819D" w14:textId="00BA9AF0" w:rsidR="00BB6C66" w:rsidRPr="00BB6C66" w:rsidRDefault="00BB6C66" w:rsidP="00BB6C66">
      <w:pPr>
        <w:pStyle w:val="Heading2"/>
        <w:spacing w:line="319" w:lineRule="exact"/>
        <w:rPr>
          <w:sz w:val="22"/>
          <w:szCs w:val="22"/>
        </w:rPr>
      </w:pPr>
      <w:r>
        <w:br/>
        <w:t xml:space="preserve">3. </w:t>
      </w:r>
      <w:r w:rsidR="003F3A39">
        <w:rPr>
          <w:rFonts w:ascii="AppleSystemUIFont" w:hAnsi="AppleSystemUIFont" w:cs="AppleSystemUIFont"/>
        </w:rPr>
        <w:t>Set analysis for conference attendees</w:t>
      </w:r>
      <w:r>
        <w:br/>
      </w:r>
    </w:p>
    <w:p w14:paraId="6D56455C" w14:textId="52908ED9" w:rsidR="003F3A39" w:rsidRPr="001C1D89" w:rsidRDefault="001C1D89" w:rsidP="001C1D89">
      <w:pPr>
        <w:spacing w:line="319" w:lineRule="exact"/>
        <w:rPr>
          <w:rFonts w:asciiTheme="minorHAnsi" w:hAnsiTheme="minorHAnsi"/>
        </w:rPr>
      </w:pPr>
      <w:r w:rsidRPr="001C1D89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3F3A39" w:rsidRPr="001C1D89">
        <w:rPr>
          <w:rFonts w:asciiTheme="minorHAnsi" w:hAnsiTheme="minorHAnsi"/>
        </w:rPr>
        <w:t xml:space="preserve">There is a tech </w:t>
      </w:r>
      <w:r w:rsidR="003F3A39" w:rsidRPr="001C1D89">
        <w:rPr>
          <w:rFonts w:asciiTheme="minorHAnsi" w:hAnsiTheme="minorHAnsi"/>
        </w:rPr>
        <w:t>conference,</w:t>
      </w:r>
      <w:r w:rsidR="003F3A39" w:rsidRPr="001C1D89">
        <w:rPr>
          <w:rFonts w:asciiTheme="minorHAnsi" w:hAnsiTheme="minorHAnsi"/>
        </w:rPr>
        <w:t xml:space="preserve"> and attendees are listed for three sessions: </w:t>
      </w:r>
      <w:r w:rsidR="003F3A39" w:rsidRPr="001C1D89">
        <w:rPr>
          <w:rFonts w:asciiTheme="minorHAnsi" w:hAnsiTheme="minorHAnsi"/>
        </w:rPr>
        <w:br/>
        <w:t>t</w:t>
      </w:r>
      <w:r w:rsidR="003F3A39" w:rsidRPr="001C1D89">
        <w:rPr>
          <w:rFonts w:asciiTheme="minorHAnsi" w:hAnsiTheme="minorHAnsi"/>
        </w:rPr>
        <w:t xml:space="preserve">esting, </w:t>
      </w:r>
      <w:r w:rsidR="003F3A39" w:rsidRPr="001C1D89">
        <w:rPr>
          <w:rFonts w:asciiTheme="minorHAnsi" w:hAnsiTheme="minorHAnsi"/>
        </w:rPr>
        <w:t>d</w:t>
      </w:r>
      <w:r w:rsidR="003F3A39" w:rsidRPr="001C1D89">
        <w:rPr>
          <w:rFonts w:asciiTheme="minorHAnsi" w:hAnsiTheme="minorHAnsi"/>
        </w:rPr>
        <w:t xml:space="preserve">evelopment and </w:t>
      </w:r>
      <w:r w:rsidR="003F3A39" w:rsidRPr="001C1D89">
        <w:rPr>
          <w:rFonts w:asciiTheme="minorHAnsi" w:hAnsiTheme="minorHAnsi"/>
        </w:rPr>
        <w:t>d</w:t>
      </w:r>
      <w:r w:rsidR="003F3A39" w:rsidRPr="001C1D89">
        <w:rPr>
          <w:rFonts w:asciiTheme="minorHAnsi" w:hAnsiTheme="minorHAnsi"/>
        </w:rPr>
        <w:t>ev</w:t>
      </w:r>
      <w:r w:rsidR="003F3A39" w:rsidRPr="001C1D89">
        <w:rPr>
          <w:rFonts w:asciiTheme="minorHAnsi" w:hAnsiTheme="minorHAnsi"/>
        </w:rPr>
        <w:t>o</w:t>
      </w:r>
      <w:r w:rsidR="003F3A39" w:rsidRPr="001C1D89">
        <w:rPr>
          <w:rFonts w:asciiTheme="minorHAnsi" w:hAnsiTheme="minorHAnsi"/>
        </w:rPr>
        <w:t>ps</w:t>
      </w:r>
      <w:r w:rsidR="003F3A39" w:rsidRPr="001C1D89">
        <w:rPr>
          <w:rFonts w:asciiTheme="minorHAnsi" w:hAnsiTheme="minorHAnsi"/>
        </w:rPr>
        <w:t>.</w:t>
      </w:r>
      <w:r w:rsidR="003F3A39" w:rsidRPr="001C1D89">
        <w:rPr>
          <w:rFonts w:asciiTheme="minorHAnsi" w:hAnsiTheme="minorHAnsi"/>
        </w:rPr>
        <w:br/>
      </w:r>
      <w:r>
        <w:rPr>
          <w:rFonts w:asciiTheme="minorHAnsi" w:hAnsiTheme="minorHAnsi"/>
        </w:rPr>
        <w:t xml:space="preserve">- </w:t>
      </w:r>
      <w:r w:rsidR="003F3A39" w:rsidRPr="001C1D89">
        <w:rPr>
          <w:rFonts w:asciiTheme="minorHAnsi" w:hAnsiTheme="minorHAnsi"/>
        </w:rPr>
        <w:t>Each attendee can choose one or more sessions.</w:t>
      </w:r>
    </w:p>
    <w:p w14:paraId="172814D9" w14:textId="77777777" w:rsidR="003F3A39" w:rsidRDefault="003F3A39" w:rsidP="003F3A39">
      <w:pPr>
        <w:spacing w:line="319" w:lineRule="exact"/>
        <w:rPr>
          <w:rFonts w:asciiTheme="minorHAnsi" w:hAnsiTheme="minorHAnsi"/>
        </w:rPr>
      </w:pPr>
      <w:r w:rsidRPr="003F3A39">
        <w:rPr>
          <w:rFonts w:asciiTheme="minorHAnsi" w:hAnsiTheme="minorHAnsi"/>
        </w:rPr>
        <w:lastRenderedPageBreak/>
        <w:t>testing = {“Ana, "Bob", "Charlie", "Diana"}</w:t>
      </w:r>
      <w:r>
        <w:rPr>
          <w:rFonts w:asciiTheme="minorHAnsi" w:hAnsiTheme="minorHAnsi"/>
        </w:rPr>
        <w:br/>
      </w:r>
      <w:r w:rsidRPr="003F3A39">
        <w:rPr>
          <w:rFonts w:asciiTheme="minorHAnsi" w:hAnsiTheme="minorHAnsi"/>
        </w:rPr>
        <w:t>development = {"Charlie", "Eve", "Frank", "Ana"}</w:t>
      </w:r>
      <w:r>
        <w:rPr>
          <w:rFonts w:asciiTheme="minorHAnsi" w:hAnsiTheme="minorHAnsi"/>
        </w:rPr>
        <w:br/>
      </w:r>
      <w:r w:rsidRPr="003F3A39">
        <w:rPr>
          <w:rFonts w:asciiTheme="minorHAnsi" w:hAnsiTheme="minorHAnsi"/>
        </w:rPr>
        <w:t>devops = {"George", "Ana", "Bob", "Eve"}</w:t>
      </w:r>
    </w:p>
    <w:p w14:paraId="799AE85A" w14:textId="1050295A" w:rsidR="00BB6C66" w:rsidRPr="00BB6C66" w:rsidRDefault="003F3A39" w:rsidP="003F3A39">
      <w:pPr>
        <w:spacing w:line="319" w:lineRule="exac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- </w:t>
      </w:r>
      <w:r w:rsidRPr="003F3A39">
        <w:rPr>
          <w:rFonts w:asciiTheme="minorHAnsi" w:hAnsiTheme="minorHAnsi"/>
        </w:rPr>
        <w:t>Find attendees who attended all three sessions.</w:t>
      </w:r>
      <w:r>
        <w:rPr>
          <w:rFonts w:asciiTheme="minorHAnsi" w:hAnsiTheme="minorHAnsi"/>
        </w:rPr>
        <w:br/>
        <w:t xml:space="preserve">- </w:t>
      </w:r>
      <w:r w:rsidRPr="003F3A39">
        <w:rPr>
          <w:rFonts w:asciiTheme="minorHAnsi" w:hAnsiTheme="minorHAnsi"/>
        </w:rPr>
        <w:t>Find attendees who attended only one session.</w:t>
      </w:r>
      <w:r>
        <w:rPr>
          <w:rFonts w:asciiTheme="minorHAnsi" w:hAnsiTheme="minorHAnsi"/>
        </w:rPr>
        <w:br/>
        <w:t xml:space="preserve">- </w:t>
      </w:r>
      <w:r w:rsidRPr="003F3A39">
        <w:rPr>
          <w:rFonts w:asciiTheme="minorHAnsi" w:hAnsiTheme="minorHAnsi"/>
        </w:rPr>
        <w:t xml:space="preserve">Check if all </w:t>
      </w:r>
      <w:r w:rsidR="001C1D89" w:rsidRPr="003F3A39">
        <w:rPr>
          <w:rFonts w:asciiTheme="minorHAnsi" w:hAnsiTheme="minorHAnsi"/>
        </w:rPr>
        <w:t xml:space="preserve">testing </w:t>
      </w:r>
      <w:r w:rsidRPr="003F3A39">
        <w:rPr>
          <w:rFonts w:asciiTheme="minorHAnsi" w:hAnsiTheme="minorHAnsi"/>
        </w:rPr>
        <w:t xml:space="preserve">attendees are also in the </w:t>
      </w:r>
      <w:r w:rsidR="001C1D89" w:rsidRPr="003F3A39">
        <w:rPr>
          <w:rFonts w:asciiTheme="minorHAnsi" w:hAnsiTheme="minorHAnsi"/>
        </w:rPr>
        <w:t xml:space="preserve">devops </w:t>
      </w:r>
      <w:r w:rsidRPr="003F3A39">
        <w:rPr>
          <w:rFonts w:asciiTheme="minorHAnsi" w:hAnsiTheme="minorHAnsi"/>
        </w:rPr>
        <w:t>session.</w:t>
      </w:r>
      <w:r>
        <w:rPr>
          <w:rFonts w:asciiTheme="minorHAnsi" w:hAnsiTheme="minorHAnsi"/>
        </w:rPr>
        <w:br/>
        <w:t xml:space="preserve">- </w:t>
      </w:r>
      <w:r w:rsidRPr="003F3A39">
        <w:rPr>
          <w:rFonts w:asciiTheme="minorHAnsi" w:hAnsiTheme="minorHAnsi"/>
        </w:rPr>
        <w:t>Get a set of all unique attendees and sort them alphabetically.</w:t>
      </w:r>
      <w:r>
        <w:rPr>
          <w:rFonts w:asciiTheme="minorHAnsi" w:hAnsiTheme="minorHAnsi"/>
        </w:rPr>
        <w:br/>
        <w:t xml:space="preserve">- </w:t>
      </w:r>
      <w:r w:rsidRPr="003F3A39">
        <w:rPr>
          <w:rFonts w:asciiTheme="minorHAnsi" w:hAnsiTheme="minorHAnsi"/>
        </w:rPr>
        <w:t>Create a copy of the development set and clear the original.</w:t>
      </w:r>
      <w:r w:rsidR="00BB6C66">
        <w:rPr>
          <w:rFonts w:asciiTheme="minorHAnsi" w:hAnsiTheme="minorHAnsi"/>
        </w:rPr>
        <w:br/>
      </w:r>
    </w:p>
    <w:p w14:paraId="5FE946D0" w14:textId="474BD74D" w:rsidR="00FE7BBB" w:rsidRPr="00F02D54" w:rsidRDefault="003F3A39">
      <w:pPr>
        <w:pStyle w:val="Heading2"/>
        <w:spacing w:line="319" w:lineRule="exact"/>
        <w:rPr>
          <w:b w:val="0"/>
          <w:bCs w:val="0"/>
          <w:sz w:val="22"/>
          <w:szCs w:val="22"/>
        </w:rPr>
      </w:pPr>
      <w:r>
        <w:t>4</w:t>
      </w:r>
      <w:r w:rsidR="00D54B26">
        <w:t xml:space="preserve">. Create </w:t>
      </w:r>
      <w:r w:rsidR="00BB6C66">
        <w:t>d</w:t>
      </w:r>
      <w:r w:rsidR="00D54B26">
        <w:t xml:space="preserve">ata with </w:t>
      </w:r>
      <w:r w:rsidR="00BB6C66">
        <w:t>c</w:t>
      </w:r>
      <w:r w:rsidR="00D54B26">
        <w:t>omprehensions</w:t>
      </w:r>
      <w:r w:rsidR="00BB6C66">
        <w:br/>
      </w:r>
    </w:p>
    <w:p w14:paraId="134E828A" w14:textId="38542EAC" w:rsidR="00FE7BBB" w:rsidRPr="0069699C" w:rsidRDefault="00000000">
      <w:pPr>
        <w:spacing w:line="319" w:lineRule="exact"/>
        <w:rPr>
          <w:rFonts w:asciiTheme="minorHAnsi" w:hAnsiTheme="minorHAnsi"/>
          <w:b/>
          <w:bCs/>
        </w:rPr>
      </w:pPr>
      <w:r w:rsidRPr="00BB6C66">
        <w:rPr>
          <w:rFonts w:asciiTheme="minorHAnsi" w:hAnsiTheme="minorHAnsi"/>
        </w:rPr>
        <w:t>- Use list comprehension to create a list of squares from 1 to 10.</w:t>
      </w:r>
      <w:r w:rsidRPr="00BB6C66">
        <w:rPr>
          <w:rFonts w:asciiTheme="minorHAnsi" w:hAnsiTheme="minorHAnsi"/>
        </w:rPr>
        <w:br/>
        <w:t xml:space="preserve">- Use set comprehension to create a set of numbers </w:t>
      </w:r>
      <w:r w:rsidR="00D54B26">
        <w:rPr>
          <w:rFonts w:asciiTheme="minorHAnsi" w:hAnsiTheme="minorHAnsi"/>
        </w:rPr>
        <w:t xml:space="preserve">dividable by 7 </w:t>
      </w:r>
      <w:r w:rsidRPr="00BB6C66">
        <w:rPr>
          <w:rFonts w:asciiTheme="minorHAnsi" w:hAnsiTheme="minorHAnsi"/>
        </w:rPr>
        <w:t xml:space="preserve">between 1 and </w:t>
      </w:r>
      <w:r w:rsidR="00D54B26">
        <w:rPr>
          <w:rFonts w:asciiTheme="minorHAnsi" w:hAnsiTheme="minorHAnsi"/>
        </w:rPr>
        <w:t>50</w:t>
      </w:r>
      <w:r w:rsidRPr="00BB6C66">
        <w:rPr>
          <w:rFonts w:asciiTheme="minorHAnsi" w:hAnsiTheme="minorHAnsi"/>
        </w:rPr>
        <w:t>.</w:t>
      </w:r>
      <w:r w:rsidRPr="00BB6C66">
        <w:rPr>
          <w:rFonts w:asciiTheme="minorHAnsi" w:hAnsiTheme="minorHAnsi"/>
        </w:rPr>
        <w:br/>
        <w:t>- Use dictionary comprehension to create a</w:t>
      </w:r>
      <w:r w:rsidR="003F3A39">
        <w:rPr>
          <w:rFonts w:asciiTheme="minorHAnsi" w:hAnsiTheme="minorHAnsi"/>
        </w:rPr>
        <w:t xml:space="preserve"> new</w:t>
      </w:r>
      <w:r w:rsidRPr="00BB6C66">
        <w:rPr>
          <w:rFonts w:asciiTheme="minorHAnsi" w:hAnsiTheme="minorHAnsi"/>
        </w:rPr>
        <w:t xml:space="preserve"> dictionary </w:t>
      </w:r>
      <w:r w:rsidR="003F3A39" w:rsidRPr="003F3A39">
        <w:rPr>
          <w:rFonts w:asciiTheme="minorHAnsi" w:hAnsiTheme="minorHAnsi"/>
        </w:rPr>
        <w:t>of</w:t>
      </w:r>
      <w:r w:rsidR="003F3A39">
        <w:t xml:space="preserve"> </w:t>
      </w:r>
      <w:r w:rsidR="003F3A39" w:rsidRPr="003F3A39">
        <w:rPr>
          <w:rStyle w:val="Strong"/>
          <w:rFonts w:asciiTheme="minorHAnsi" w:hAnsiTheme="minorHAnsi"/>
          <w:b w:val="0"/>
          <w:bCs w:val="0"/>
        </w:rPr>
        <w:t xml:space="preserve">only students who passed </w:t>
      </w:r>
      <w:r w:rsidR="001C1D89">
        <w:rPr>
          <w:rStyle w:val="Strong"/>
          <w:rFonts w:asciiTheme="minorHAnsi" w:hAnsiTheme="minorHAnsi"/>
          <w:b w:val="0"/>
          <w:bCs w:val="0"/>
        </w:rPr>
        <w:br/>
      </w:r>
      <w:r w:rsidR="003F3A39" w:rsidRPr="003F3A39">
        <w:rPr>
          <w:rStyle w:val="Strong"/>
          <w:rFonts w:asciiTheme="minorHAnsi" w:hAnsiTheme="minorHAnsi"/>
          <w:b w:val="0"/>
          <w:bCs w:val="0"/>
        </w:rPr>
        <w:t>(&gt;= 60)</w:t>
      </w:r>
      <w:r w:rsidRPr="003F3A39">
        <w:rPr>
          <w:rFonts w:asciiTheme="minorHAnsi" w:hAnsiTheme="minorHAnsi"/>
          <w:b/>
          <w:bCs/>
        </w:rPr>
        <w:t>.</w:t>
      </w:r>
      <w:r w:rsidR="003F3A39">
        <w:rPr>
          <w:rFonts w:asciiTheme="minorHAnsi" w:hAnsiTheme="minorHAnsi"/>
          <w:b/>
          <w:bCs/>
        </w:rPr>
        <w:t xml:space="preserve"> </w:t>
      </w:r>
      <w:r w:rsidR="003F3A39">
        <w:rPr>
          <w:rFonts w:asciiTheme="minorHAnsi" w:hAnsiTheme="minorHAnsi"/>
          <w:b/>
          <w:bCs/>
        </w:rPr>
        <w:br/>
      </w:r>
      <w:r w:rsidR="003F3A39">
        <w:rPr>
          <w:rFonts w:asciiTheme="minorHAnsi" w:hAnsiTheme="minorHAnsi"/>
        </w:rPr>
        <w:t>score</w:t>
      </w:r>
      <w:r w:rsidR="003F3A39" w:rsidRPr="003F3A39">
        <w:rPr>
          <w:rFonts w:asciiTheme="minorHAnsi" w:hAnsiTheme="minorHAnsi"/>
        </w:rPr>
        <w:t xml:space="preserve"> = {"Alice": 85, "Bob": 59, "Charlie": 92}</w:t>
      </w:r>
    </w:p>
    <w:p w14:paraId="7D339E90" w14:textId="77777777" w:rsidR="00671A20" w:rsidRPr="00671A20" w:rsidRDefault="00671A20" w:rsidP="00671A20">
      <w:pPr>
        <w:pStyle w:val="NormalWeb"/>
        <w:rPr>
          <w:rFonts w:asciiTheme="minorHAnsi" w:hAnsiTheme="minorHAnsi"/>
          <w:sz w:val="22"/>
          <w:szCs w:val="22"/>
        </w:rPr>
      </w:pPr>
      <w:r w:rsidRPr="00671A20">
        <w:rPr>
          <w:rFonts w:asciiTheme="minorHAnsi" w:hAnsiTheme="minorHAnsi"/>
          <w:sz w:val="22"/>
          <w:szCs w:val="22"/>
        </w:rPr>
        <w:t xml:space="preserve">- </w:t>
      </w:r>
      <w:r w:rsidRPr="00671A20">
        <w:rPr>
          <w:rFonts w:asciiTheme="minorHAnsi" w:hAnsiTheme="minorHAnsi"/>
          <w:sz w:val="22"/>
          <w:szCs w:val="22"/>
        </w:rPr>
        <w:t xml:space="preserve">Use </w:t>
      </w:r>
      <w:r w:rsidRPr="00671A20">
        <w:rPr>
          <w:rStyle w:val="Strong"/>
          <w:rFonts w:asciiTheme="minorHAnsi" w:hAnsiTheme="minorHAnsi"/>
          <w:b w:val="0"/>
          <w:bCs w:val="0"/>
          <w:sz w:val="22"/>
          <w:szCs w:val="22"/>
        </w:rPr>
        <w:t>nested dictionary comprehension</w:t>
      </w:r>
      <w:r w:rsidRPr="00671A20">
        <w:rPr>
          <w:rFonts w:asciiTheme="minorHAnsi" w:hAnsiTheme="minorHAnsi"/>
          <w:sz w:val="22"/>
          <w:szCs w:val="22"/>
        </w:rPr>
        <w:t xml:space="preserve"> to create a weekly attendance log where:</w:t>
      </w:r>
    </w:p>
    <w:p w14:paraId="6248BD8C" w14:textId="217BAF12" w:rsidR="00671A20" w:rsidRDefault="00671A20" w:rsidP="00671A20">
      <w:pPr>
        <w:pStyle w:val="NormalWeb"/>
        <w:ind w:left="720"/>
        <w:rPr>
          <w:rStyle w:val="HTMLCode"/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- </w:t>
      </w:r>
      <w:r w:rsidRPr="00671A20">
        <w:rPr>
          <w:rFonts w:asciiTheme="minorHAnsi" w:hAnsiTheme="minorHAnsi"/>
          <w:sz w:val="22"/>
          <w:szCs w:val="22"/>
        </w:rPr>
        <w:t xml:space="preserve">Students attend only on </w:t>
      </w:r>
      <w:r w:rsidRPr="00671A20">
        <w:rPr>
          <w:rStyle w:val="Strong"/>
          <w:rFonts w:asciiTheme="minorHAnsi" w:hAnsiTheme="minorHAnsi"/>
          <w:b w:val="0"/>
          <w:bCs w:val="0"/>
          <w:sz w:val="22"/>
          <w:szCs w:val="22"/>
        </w:rPr>
        <w:t>Monday and Wednesday</w:t>
      </w:r>
      <w:r>
        <w:rPr>
          <w:rFonts w:asciiTheme="minorHAnsi" w:hAnsiTheme="minorHAnsi"/>
          <w:sz w:val="22"/>
          <w:szCs w:val="22"/>
        </w:rPr>
        <w:br/>
        <w:t xml:space="preserve">- </w:t>
      </w:r>
      <w:r w:rsidRPr="00671A20">
        <w:rPr>
          <w:rFonts w:asciiTheme="minorHAnsi" w:hAnsiTheme="minorHAnsi"/>
          <w:sz w:val="22"/>
          <w:szCs w:val="22"/>
        </w:rPr>
        <w:t xml:space="preserve">All other days are marked as </w:t>
      </w:r>
      <w:r w:rsidRPr="00671A20">
        <w:rPr>
          <w:rStyle w:val="HTMLCode"/>
          <w:rFonts w:asciiTheme="minorHAnsi" w:hAnsiTheme="minorHAnsi"/>
          <w:sz w:val="22"/>
          <w:szCs w:val="22"/>
        </w:rPr>
        <w:t>False</w:t>
      </w:r>
    </w:p>
    <w:p w14:paraId="231FBC58" w14:textId="65B13890" w:rsidR="001C1D89" w:rsidRDefault="001C1D89" w:rsidP="001C1D89">
      <w:pPr>
        <w:pStyle w:val="NormalWeb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>- Input:</w:t>
      </w:r>
    </w:p>
    <w:p w14:paraId="0ACA07CF" w14:textId="56A53BB4" w:rsidR="001C1D89" w:rsidRPr="00671A20" w:rsidRDefault="001C1D89" w:rsidP="001C1D89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</w:t>
      </w:r>
      <w:r w:rsidRPr="001C1D89">
        <w:rPr>
          <w:rFonts w:asciiTheme="minorHAnsi" w:hAnsiTheme="minorHAnsi"/>
          <w:sz w:val="22"/>
          <w:szCs w:val="22"/>
        </w:rPr>
        <w:t>students = ["</w:t>
      </w:r>
      <w:r>
        <w:rPr>
          <w:rFonts w:asciiTheme="minorHAnsi" w:hAnsiTheme="minorHAnsi"/>
          <w:sz w:val="22"/>
          <w:szCs w:val="22"/>
        </w:rPr>
        <w:t>Michael</w:t>
      </w:r>
      <w:r w:rsidRPr="001C1D89">
        <w:rPr>
          <w:rFonts w:asciiTheme="minorHAnsi" w:hAnsiTheme="minorHAnsi"/>
          <w:sz w:val="22"/>
          <w:szCs w:val="22"/>
        </w:rPr>
        <w:t>", "</w:t>
      </w:r>
      <w:r>
        <w:rPr>
          <w:rFonts w:asciiTheme="minorHAnsi" w:hAnsiTheme="minorHAnsi"/>
          <w:sz w:val="22"/>
          <w:szCs w:val="22"/>
        </w:rPr>
        <w:t>David</w:t>
      </w:r>
      <w:r w:rsidRPr="001C1D89">
        <w:rPr>
          <w:rFonts w:asciiTheme="minorHAnsi" w:hAnsiTheme="minorHAnsi"/>
          <w:sz w:val="22"/>
          <w:szCs w:val="22"/>
        </w:rPr>
        <w:t>", "</w:t>
      </w:r>
      <w:r>
        <w:rPr>
          <w:rFonts w:asciiTheme="minorHAnsi" w:hAnsiTheme="minorHAnsi"/>
          <w:sz w:val="22"/>
          <w:szCs w:val="22"/>
        </w:rPr>
        <w:t>Liza</w:t>
      </w:r>
      <w:r w:rsidRPr="001C1D89">
        <w:rPr>
          <w:rFonts w:asciiTheme="minorHAnsi" w:hAnsiTheme="minorHAnsi"/>
          <w:sz w:val="22"/>
          <w:szCs w:val="22"/>
        </w:rPr>
        <w:t>"]</w:t>
      </w:r>
      <w:r>
        <w:rPr>
          <w:rFonts w:asciiTheme="minorHAnsi" w:hAnsiTheme="minorHAnsi"/>
          <w:sz w:val="22"/>
          <w:szCs w:val="22"/>
        </w:rPr>
        <w:br/>
        <w:t xml:space="preserve">    </w:t>
      </w:r>
      <w:r w:rsidRPr="001C1D89">
        <w:rPr>
          <w:rFonts w:asciiTheme="minorHAnsi" w:hAnsiTheme="minorHAnsi"/>
          <w:sz w:val="22"/>
          <w:szCs w:val="22"/>
        </w:rPr>
        <w:t>weekdays = ["Mon", "Tue", "Wed", "Thu", "Fri"]</w:t>
      </w:r>
    </w:p>
    <w:p w14:paraId="66BD87B5" w14:textId="0B7DF609" w:rsidR="00671A20" w:rsidRDefault="00671A20" w:rsidP="00671A20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 Expected output:</w:t>
      </w:r>
    </w:p>
    <w:p w14:paraId="4E3343BC" w14:textId="678DA041" w:rsidR="00671A20" w:rsidRDefault="00D152AF" w:rsidP="004D2555">
      <w:pPr>
        <w:pStyle w:val="NormalWeb"/>
        <w:rPr>
          <w:rFonts w:asciiTheme="minorHAnsi" w:hAnsiTheme="minorHAnsi"/>
          <w:sz w:val="22"/>
          <w:szCs w:val="22"/>
        </w:rPr>
      </w:pPr>
      <w:r w:rsidRPr="00D152AF">
        <w:rPr>
          <w:rFonts w:asciiTheme="minorHAnsi" w:hAnsiTheme="minorHAnsi"/>
          <w:sz w:val="22"/>
          <w:szCs w:val="22"/>
        </w:rPr>
        <w:t>{</w:t>
      </w:r>
      <w:r>
        <w:rPr>
          <w:rFonts w:asciiTheme="minorHAnsi" w:hAnsiTheme="minorHAnsi"/>
          <w:sz w:val="22"/>
          <w:szCs w:val="22"/>
        </w:rPr>
        <w:br/>
        <w:t xml:space="preserve">    </w:t>
      </w:r>
      <w:r w:rsidRPr="00D152AF">
        <w:rPr>
          <w:rFonts w:asciiTheme="minorHAnsi" w:hAnsiTheme="minorHAnsi"/>
          <w:sz w:val="22"/>
          <w:szCs w:val="22"/>
        </w:rPr>
        <w:t>"</w:t>
      </w:r>
      <w:r w:rsidR="001C1D89" w:rsidRPr="001C1D89">
        <w:rPr>
          <w:rFonts w:asciiTheme="minorHAnsi" w:hAnsiTheme="minorHAnsi"/>
          <w:sz w:val="22"/>
          <w:szCs w:val="22"/>
        </w:rPr>
        <w:t xml:space="preserve"> </w:t>
      </w:r>
      <w:r w:rsidR="001C1D89">
        <w:rPr>
          <w:rFonts w:asciiTheme="minorHAnsi" w:hAnsiTheme="minorHAnsi"/>
          <w:sz w:val="22"/>
          <w:szCs w:val="22"/>
        </w:rPr>
        <w:t>Liza</w:t>
      </w:r>
      <w:r w:rsidR="001C1D89" w:rsidRPr="00D152AF">
        <w:rPr>
          <w:rFonts w:asciiTheme="minorHAnsi" w:hAnsiTheme="minorHAnsi"/>
          <w:sz w:val="22"/>
          <w:szCs w:val="22"/>
        </w:rPr>
        <w:t xml:space="preserve"> </w:t>
      </w:r>
      <w:r w:rsidRPr="00D152AF">
        <w:rPr>
          <w:rFonts w:asciiTheme="minorHAnsi" w:hAnsiTheme="minorHAnsi"/>
          <w:sz w:val="22"/>
          <w:szCs w:val="22"/>
        </w:rPr>
        <w:t>": {"Mon": True, "Tue": False, "Wed": True, "Thu": False, "Fri": False},</w:t>
      </w:r>
      <w:r>
        <w:rPr>
          <w:rFonts w:asciiTheme="minorHAnsi" w:hAnsiTheme="minorHAnsi"/>
          <w:sz w:val="22"/>
          <w:szCs w:val="22"/>
        </w:rPr>
        <w:br/>
        <w:t xml:space="preserve">    </w:t>
      </w:r>
      <w:r w:rsidRPr="00D152AF">
        <w:rPr>
          <w:rFonts w:asciiTheme="minorHAnsi" w:hAnsiTheme="minorHAnsi"/>
          <w:sz w:val="22"/>
          <w:szCs w:val="22"/>
        </w:rPr>
        <w:t>"</w:t>
      </w:r>
      <w:r w:rsidR="001C1D89" w:rsidRPr="001C1D89">
        <w:rPr>
          <w:rFonts w:asciiTheme="minorHAnsi" w:hAnsiTheme="minorHAnsi"/>
          <w:sz w:val="22"/>
          <w:szCs w:val="22"/>
        </w:rPr>
        <w:t xml:space="preserve"> </w:t>
      </w:r>
      <w:r w:rsidR="001C1D89">
        <w:rPr>
          <w:rFonts w:asciiTheme="minorHAnsi" w:hAnsiTheme="minorHAnsi"/>
          <w:sz w:val="22"/>
          <w:szCs w:val="22"/>
        </w:rPr>
        <w:t>David</w:t>
      </w:r>
      <w:r w:rsidR="001C1D89" w:rsidRPr="00D152AF">
        <w:rPr>
          <w:rFonts w:asciiTheme="minorHAnsi" w:hAnsiTheme="minorHAnsi"/>
          <w:sz w:val="22"/>
          <w:szCs w:val="22"/>
        </w:rPr>
        <w:t xml:space="preserve"> </w:t>
      </w:r>
      <w:r w:rsidRPr="00D152AF">
        <w:rPr>
          <w:rFonts w:asciiTheme="minorHAnsi" w:hAnsiTheme="minorHAnsi"/>
          <w:sz w:val="22"/>
          <w:szCs w:val="22"/>
        </w:rPr>
        <w:t>": {"Mon": True, "Tue": False, "Wed": True, "Thu": False, "Fri": False},</w:t>
      </w:r>
      <w:r>
        <w:rPr>
          <w:rFonts w:asciiTheme="minorHAnsi" w:hAnsiTheme="minorHAnsi"/>
          <w:sz w:val="22"/>
          <w:szCs w:val="22"/>
        </w:rPr>
        <w:br/>
        <w:t xml:space="preserve">    </w:t>
      </w:r>
      <w:r w:rsidRPr="00D152AF">
        <w:rPr>
          <w:rFonts w:asciiTheme="minorHAnsi" w:hAnsiTheme="minorHAnsi"/>
          <w:sz w:val="22"/>
          <w:szCs w:val="22"/>
        </w:rPr>
        <w:t>"</w:t>
      </w:r>
      <w:r w:rsidR="001C1D89" w:rsidRPr="001C1D89">
        <w:rPr>
          <w:rFonts w:asciiTheme="minorHAnsi" w:hAnsiTheme="minorHAnsi"/>
          <w:sz w:val="22"/>
          <w:szCs w:val="22"/>
        </w:rPr>
        <w:t xml:space="preserve"> </w:t>
      </w:r>
      <w:r w:rsidR="001C1D89">
        <w:rPr>
          <w:rFonts w:asciiTheme="minorHAnsi" w:hAnsiTheme="minorHAnsi"/>
          <w:sz w:val="22"/>
          <w:szCs w:val="22"/>
        </w:rPr>
        <w:t>Michael</w:t>
      </w:r>
      <w:r w:rsidR="001C1D89" w:rsidRPr="00D152AF">
        <w:rPr>
          <w:rFonts w:asciiTheme="minorHAnsi" w:hAnsiTheme="minorHAnsi"/>
          <w:sz w:val="22"/>
          <w:szCs w:val="22"/>
        </w:rPr>
        <w:t xml:space="preserve"> </w:t>
      </w:r>
      <w:r w:rsidRPr="00D152AF">
        <w:rPr>
          <w:rFonts w:asciiTheme="minorHAnsi" w:hAnsiTheme="minorHAnsi"/>
          <w:sz w:val="22"/>
          <w:szCs w:val="22"/>
        </w:rPr>
        <w:t>": {"Mon": True, "Tue": False, "Wed": True, "Thu": False, "Fri": False}</w:t>
      </w:r>
      <w:r>
        <w:rPr>
          <w:rFonts w:asciiTheme="minorHAnsi" w:hAnsiTheme="minorHAnsi"/>
          <w:sz w:val="22"/>
          <w:szCs w:val="22"/>
        </w:rPr>
        <w:br/>
      </w:r>
      <w:r w:rsidRPr="00D152AF">
        <w:rPr>
          <w:rFonts w:asciiTheme="minorHAnsi" w:hAnsiTheme="minorHAnsi"/>
          <w:sz w:val="22"/>
          <w:szCs w:val="22"/>
        </w:rPr>
        <w:t>}</w:t>
      </w:r>
    </w:p>
    <w:p w14:paraId="348D2C02" w14:textId="77777777" w:rsidR="004D2555" w:rsidRPr="004D2555" w:rsidRDefault="004D2555" w:rsidP="004D2555">
      <w:pPr>
        <w:pStyle w:val="NormalWeb"/>
        <w:rPr>
          <w:rFonts w:asciiTheme="minorHAnsi" w:hAnsiTheme="minorHAnsi"/>
          <w:sz w:val="22"/>
          <w:szCs w:val="22"/>
        </w:rPr>
      </w:pPr>
    </w:p>
    <w:p w14:paraId="329629B6" w14:textId="77777777" w:rsidR="004D2555" w:rsidRDefault="004D2555" w:rsidP="004D2555">
      <w:pPr>
        <w:pStyle w:val="Heading2"/>
      </w:pPr>
    </w:p>
    <w:p w14:paraId="17480B2A" w14:textId="77777777" w:rsidR="004D2555" w:rsidRDefault="004D2555" w:rsidP="004D2555">
      <w:pPr>
        <w:pStyle w:val="Heading2"/>
      </w:pPr>
    </w:p>
    <w:p w14:paraId="727472A8" w14:textId="45CAFC90" w:rsidR="004D2555" w:rsidRPr="0015648D" w:rsidRDefault="004D2555" w:rsidP="004D2555">
      <w:pPr>
        <w:pStyle w:val="Heading2"/>
        <w:rPr>
          <w:sz w:val="22"/>
          <w:szCs w:val="22"/>
        </w:rPr>
      </w:pPr>
      <w:r>
        <w:t>Note</w:t>
      </w:r>
      <w:r>
        <w:br/>
      </w:r>
    </w:p>
    <w:p w14:paraId="785F859F" w14:textId="77777777" w:rsidR="004D2555" w:rsidRDefault="004D2555" w:rsidP="004D2555">
      <w:r>
        <w:t>- Tasks are not mandatory; they are voluntary.</w:t>
      </w:r>
      <w:r>
        <w:br/>
      </w:r>
      <w:r>
        <w:rPr>
          <w:rFonts w:asciiTheme="minorHAnsi" w:hAnsiTheme="minorHAnsi"/>
        </w:rPr>
        <w:t xml:space="preserve">- </w:t>
      </w:r>
      <w:r w:rsidRPr="00D200F0">
        <w:rPr>
          <w:rFonts w:asciiTheme="minorHAnsi" w:hAnsiTheme="minorHAnsi"/>
        </w:rPr>
        <w:t>Tasks are not time-limited when they need to be done – ideally, they should follow up on a weekly presentation, but not necessarily.</w:t>
      </w:r>
      <w:r w:rsidRPr="00D200F0">
        <w:rPr>
          <w:rFonts w:asciiTheme="minorHAnsi" w:hAnsiTheme="minorHAnsi"/>
        </w:rPr>
        <w:br/>
      </w:r>
      <w:r>
        <w:t>- Saved .</w:t>
      </w:r>
      <w:proofErr w:type="spellStart"/>
      <w:r>
        <w:t>py</w:t>
      </w:r>
      <w:proofErr w:type="spellEnd"/>
      <w:r>
        <w:t xml:space="preserve"> files send to emails:</w:t>
      </w:r>
      <w:r>
        <w:br/>
      </w:r>
      <w:r>
        <w:tab/>
      </w:r>
      <w:hyperlink r:id="rId6" w:history="1">
        <w:r w:rsidRPr="002D0A96">
          <w:rPr>
            <w:rStyle w:val="Hyperlink"/>
          </w:rPr>
          <w:t>bosko.nikolic@endava.com</w:t>
        </w:r>
      </w:hyperlink>
      <w:r>
        <w:br/>
      </w:r>
      <w:r>
        <w:tab/>
      </w:r>
      <w:hyperlink r:id="rId7" w:history="1">
        <w:r w:rsidRPr="002D0A96">
          <w:rPr>
            <w:rStyle w:val="Hyperlink"/>
          </w:rPr>
          <w:t>djordje.munizaba@endava.com</w:t>
        </w:r>
      </w:hyperlink>
    </w:p>
    <w:p w14:paraId="2CFFF55B" w14:textId="77777777" w:rsidR="004D2555" w:rsidRPr="00BB6C66" w:rsidRDefault="004D2555">
      <w:pPr>
        <w:spacing w:line="319" w:lineRule="exact"/>
        <w:rPr>
          <w:rFonts w:asciiTheme="minorHAnsi" w:hAnsiTheme="minorHAnsi"/>
        </w:rPr>
      </w:pPr>
    </w:p>
    <w:sectPr w:rsidR="004D2555" w:rsidRPr="00BB6C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2F2B59"/>
    <w:multiLevelType w:val="hybridMultilevel"/>
    <w:tmpl w:val="810C2110"/>
    <w:lvl w:ilvl="0" w:tplc="667AD32A">
      <w:numFmt w:val="bullet"/>
      <w:lvlText w:val="-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72B42"/>
    <w:multiLevelType w:val="hybridMultilevel"/>
    <w:tmpl w:val="513E1836"/>
    <w:lvl w:ilvl="0" w:tplc="2E0CE9DC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D7E5D"/>
    <w:multiLevelType w:val="multilevel"/>
    <w:tmpl w:val="032C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92E71"/>
    <w:multiLevelType w:val="multilevel"/>
    <w:tmpl w:val="CCA6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E7571"/>
    <w:multiLevelType w:val="hybridMultilevel"/>
    <w:tmpl w:val="2724182A"/>
    <w:lvl w:ilvl="0" w:tplc="FC2262F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85115">
    <w:abstractNumId w:val="8"/>
  </w:num>
  <w:num w:numId="2" w16cid:durableId="1510751273">
    <w:abstractNumId w:val="6"/>
  </w:num>
  <w:num w:numId="3" w16cid:durableId="140467291">
    <w:abstractNumId w:val="5"/>
  </w:num>
  <w:num w:numId="4" w16cid:durableId="19552546">
    <w:abstractNumId w:val="4"/>
  </w:num>
  <w:num w:numId="5" w16cid:durableId="1206481120">
    <w:abstractNumId w:val="7"/>
  </w:num>
  <w:num w:numId="6" w16cid:durableId="1065227267">
    <w:abstractNumId w:val="3"/>
  </w:num>
  <w:num w:numId="7" w16cid:durableId="25252517">
    <w:abstractNumId w:val="2"/>
  </w:num>
  <w:num w:numId="8" w16cid:durableId="1121726539">
    <w:abstractNumId w:val="1"/>
  </w:num>
  <w:num w:numId="9" w16cid:durableId="917056583">
    <w:abstractNumId w:val="0"/>
  </w:num>
  <w:num w:numId="10" w16cid:durableId="887186521">
    <w:abstractNumId w:val="13"/>
  </w:num>
  <w:num w:numId="11" w16cid:durableId="1468475769">
    <w:abstractNumId w:val="9"/>
  </w:num>
  <w:num w:numId="12" w16cid:durableId="1161047293">
    <w:abstractNumId w:val="11"/>
  </w:num>
  <w:num w:numId="13" w16cid:durableId="1655521573">
    <w:abstractNumId w:val="12"/>
  </w:num>
  <w:num w:numId="14" w16cid:durableId="799344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1D89"/>
    <w:rsid w:val="0029639D"/>
    <w:rsid w:val="00326F90"/>
    <w:rsid w:val="00372546"/>
    <w:rsid w:val="003F3A39"/>
    <w:rsid w:val="004D2555"/>
    <w:rsid w:val="005C7CB9"/>
    <w:rsid w:val="00671A20"/>
    <w:rsid w:val="0069699C"/>
    <w:rsid w:val="00AA1D8D"/>
    <w:rsid w:val="00B47730"/>
    <w:rsid w:val="00B755B4"/>
    <w:rsid w:val="00BB6C66"/>
    <w:rsid w:val="00CB0664"/>
    <w:rsid w:val="00CF496C"/>
    <w:rsid w:val="00D152AF"/>
    <w:rsid w:val="00D54B26"/>
    <w:rsid w:val="00E54564"/>
    <w:rsid w:val="00E76264"/>
    <w:rsid w:val="00F02D54"/>
    <w:rsid w:val="00FC693F"/>
    <w:rsid w:val="00FE1927"/>
    <w:rsid w:val="00FE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A3D93"/>
  <w14:defaultImageDpi w14:val="300"/>
  <w15:docId w15:val="{D3AE8D4B-CEA7-A842-B309-9452E0AE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71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1A2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25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jordje.munizaba@endav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osko.nikolic@endav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Djordje Munizaba</cp:lastModifiedBy>
  <cp:revision>8</cp:revision>
  <dcterms:created xsi:type="dcterms:W3CDTF">2013-12-23T23:15:00Z</dcterms:created>
  <dcterms:modified xsi:type="dcterms:W3CDTF">2025-06-18T13:09:00Z</dcterms:modified>
  <cp:category/>
</cp:coreProperties>
</file>