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E9DB" w14:textId="77777777" w:rsidR="00B20A34" w:rsidRDefault="00000000" w:rsidP="00E55353">
      <w:pPr>
        <w:pStyle w:val="Heading1"/>
        <w:spacing w:line="319" w:lineRule="exact"/>
        <w:jc w:val="center"/>
      </w:pPr>
      <w:r>
        <w:t>TASK – WEEK 8</w:t>
      </w:r>
    </w:p>
    <w:p w14:paraId="05D4A609" w14:textId="77777777" w:rsidR="00E55353" w:rsidRPr="00E55353" w:rsidRDefault="00E55353" w:rsidP="00E55353"/>
    <w:p w14:paraId="4B945BDC" w14:textId="1527BFB4" w:rsidR="00B20A34" w:rsidRDefault="00000000" w:rsidP="00E55353">
      <w:pPr>
        <w:pStyle w:val="Heading2"/>
      </w:pPr>
      <w:r w:rsidRPr="00E55353">
        <w:t>TASK: Apply core object-oriented programming concepts to real-world scenarios</w:t>
      </w:r>
    </w:p>
    <w:p w14:paraId="3CD010F8" w14:textId="77777777" w:rsidR="00E55353" w:rsidRPr="00E55353" w:rsidRDefault="00E55353" w:rsidP="00E55353"/>
    <w:p w14:paraId="1594F6F1" w14:textId="7B013C17" w:rsidR="00B20A34" w:rsidRPr="00E55353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1. Shape </w:t>
      </w:r>
      <w:r w:rsidR="00E55353">
        <w:t>a</w:t>
      </w:r>
      <w:r>
        <w:t xml:space="preserve">rea </w:t>
      </w:r>
      <w:r w:rsidR="00E55353">
        <w:t>c</w:t>
      </w:r>
      <w:r>
        <w:t xml:space="preserve">alculator with </w:t>
      </w:r>
      <w:r w:rsidR="00E55353">
        <w:t>i</w:t>
      </w:r>
      <w:r>
        <w:t>nheritance</w:t>
      </w:r>
      <w:r w:rsidR="00E55353">
        <w:br/>
      </w:r>
    </w:p>
    <w:p w14:paraId="65579CE6" w14:textId="3791BC1F" w:rsidR="00E55353" w:rsidRPr="00E55353" w:rsidRDefault="00000000">
      <w:pPr>
        <w:spacing w:line="319" w:lineRule="exact"/>
        <w:rPr>
          <w:rFonts w:asciiTheme="minorHAnsi" w:hAnsiTheme="minorHAnsi"/>
        </w:rPr>
      </w:pPr>
      <w:r w:rsidRPr="00E55353">
        <w:rPr>
          <w:rFonts w:asciiTheme="minorHAnsi" w:hAnsiTheme="minorHAnsi"/>
        </w:rPr>
        <w:t xml:space="preserve">- Define an abstract class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Shape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with an abstract method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area()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>.</w:t>
      </w:r>
      <w:r w:rsidRPr="00E55353">
        <w:rPr>
          <w:rFonts w:asciiTheme="minorHAnsi" w:hAnsiTheme="minorHAnsi"/>
        </w:rPr>
        <w:br/>
        <w:t xml:space="preserve">- Create two child classes: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Rectangle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and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Circle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, each implementing its own version of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area()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>.</w:t>
      </w:r>
      <w:r w:rsidRPr="00E55353">
        <w:rPr>
          <w:rFonts w:asciiTheme="minorHAnsi" w:hAnsiTheme="minorHAnsi"/>
        </w:rPr>
        <w:br/>
        <w:t>- Each class should be initialized with appropriate attributes (e.g. width/height or radius).</w:t>
      </w:r>
      <w:r w:rsidR="00FF4664">
        <w:rPr>
          <w:rFonts w:asciiTheme="minorHAnsi" w:hAnsiTheme="minorHAnsi"/>
        </w:rPr>
        <w:br/>
        <w:t xml:space="preserve">- </w:t>
      </w:r>
      <w:r w:rsidR="00FF4664" w:rsidRPr="00FF4664">
        <w:rPr>
          <w:rFonts w:asciiTheme="minorHAnsi" w:hAnsiTheme="minorHAnsi"/>
        </w:rPr>
        <w:t>Add a docstring to each class describing what it represents and how it calculates the area.</w:t>
      </w:r>
      <w:r w:rsidR="00FF4664">
        <w:rPr>
          <w:rFonts w:asciiTheme="minorHAnsi" w:hAnsiTheme="minorHAnsi"/>
        </w:rPr>
        <w:br/>
        <w:t xml:space="preserve">- </w:t>
      </w:r>
      <w:r w:rsidR="00FF4664" w:rsidRPr="00FF4664">
        <w:rPr>
          <w:rFonts w:asciiTheme="minorHAnsi" w:hAnsiTheme="minorHAnsi"/>
        </w:rPr>
        <w:t>In the main part of the program, print the docstring of each shape class to verify the documentation.</w:t>
      </w:r>
      <w:r w:rsidRPr="00E55353">
        <w:rPr>
          <w:rFonts w:asciiTheme="minorHAnsi" w:hAnsiTheme="minorHAnsi"/>
        </w:rPr>
        <w:br/>
        <w:t>- Create a list of shape objects and print their info using a loop.</w:t>
      </w:r>
      <w:r w:rsidRPr="00E55353">
        <w:rPr>
          <w:rFonts w:asciiTheme="minorHAnsi" w:hAnsiTheme="minorHAnsi"/>
        </w:rPr>
        <w:br/>
        <w:t xml:space="preserve">- </w:t>
      </w:r>
      <w:r w:rsidR="008E2391">
        <w:rPr>
          <w:rFonts w:asciiTheme="minorHAnsi" w:hAnsiTheme="minorHAnsi"/>
        </w:rPr>
        <w:t>Count</w:t>
      </w:r>
      <w:r w:rsidRPr="00E55353">
        <w:rPr>
          <w:rFonts w:asciiTheme="minorHAnsi" w:hAnsiTheme="minorHAnsi"/>
        </w:rPr>
        <w:t xml:space="preserve"> how many rectangles and circles are in the list.</w:t>
      </w:r>
      <w:r w:rsidR="003549AB">
        <w:rPr>
          <w:rFonts w:asciiTheme="minorHAnsi" w:hAnsiTheme="minorHAnsi"/>
        </w:rPr>
        <w:br/>
      </w:r>
    </w:p>
    <w:p w14:paraId="33906C9E" w14:textId="345ECC36" w:rsidR="00B20A34" w:rsidRPr="00E55353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2. Bank </w:t>
      </w:r>
      <w:r w:rsidR="00E55353">
        <w:t>a</w:t>
      </w:r>
      <w:r>
        <w:t xml:space="preserve">ccount with </w:t>
      </w:r>
      <w:r w:rsidR="00E55353">
        <w:t>e</w:t>
      </w:r>
      <w:r>
        <w:t>ncapsulation</w:t>
      </w:r>
      <w:r w:rsidR="00E55353">
        <w:br/>
      </w:r>
    </w:p>
    <w:p w14:paraId="674B9F9B" w14:textId="2175A8DA" w:rsidR="00E55353" w:rsidRPr="00E55353" w:rsidRDefault="00000000">
      <w:pPr>
        <w:spacing w:line="319" w:lineRule="exact"/>
        <w:rPr>
          <w:rFonts w:asciiTheme="minorHAnsi" w:hAnsiTheme="minorHAnsi"/>
        </w:rPr>
      </w:pPr>
      <w:r w:rsidRPr="00E55353">
        <w:rPr>
          <w:rFonts w:asciiTheme="minorHAnsi" w:hAnsiTheme="minorHAnsi"/>
        </w:rPr>
        <w:t xml:space="preserve">- Create a class </w:t>
      </w:r>
      <w:r w:rsidR="00E55353">
        <w:rPr>
          <w:rFonts w:asciiTheme="minorHAnsi" w:hAnsiTheme="minorHAnsi"/>
        </w:rPr>
        <w:t>‘</w:t>
      </w:r>
      <w:proofErr w:type="spellStart"/>
      <w:r w:rsidRPr="00E55353">
        <w:rPr>
          <w:rFonts w:asciiTheme="minorHAnsi" w:hAnsiTheme="minorHAnsi"/>
        </w:rPr>
        <w:t>BankAccount</w:t>
      </w:r>
      <w:proofErr w:type="spellEnd"/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with a private balance attribute.</w:t>
      </w:r>
      <w:r w:rsidRPr="00E55353">
        <w:rPr>
          <w:rFonts w:asciiTheme="minorHAnsi" w:hAnsiTheme="minorHAnsi"/>
        </w:rPr>
        <w:br/>
        <w:t xml:space="preserve">- Use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@property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and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@setter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to allow reading and updating the balance, but</w:t>
      </w:r>
      <w:r w:rsidR="009160A9">
        <w:rPr>
          <w:rFonts w:asciiTheme="minorHAnsi" w:hAnsiTheme="minorHAnsi"/>
        </w:rPr>
        <w:t xml:space="preserve"> p</w:t>
      </w:r>
      <w:r w:rsidRPr="00E55353">
        <w:rPr>
          <w:rFonts w:asciiTheme="minorHAnsi" w:hAnsiTheme="minorHAnsi"/>
        </w:rPr>
        <w:t>revent the balance from being set to a negative value.</w:t>
      </w:r>
      <w:r w:rsidRPr="00E55353">
        <w:rPr>
          <w:rFonts w:asciiTheme="minorHAnsi" w:hAnsiTheme="minorHAnsi"/>
        </w:rPr>
        <w:br/>
        <w:t xml:space="preserve">- Add a method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deposit(amount)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and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withdraw(amount)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that update balance safely.</w:t>
      </w:r>
      <w:r w:rsidRPr="00E55353">
        <w:rPr>
          <w:rFonts w:asciiTheme="minorHAnsi" w:hAnsiTheme="minorHAnsi"/>
        </w:rPr>
        <w:br/>
        <w:t>- Raise exceptions if invalid operations are attempted.</w:t>
      </w:r>
      <w:r w:rsidRPr="00E55353">
        <w:rPr>
          <w:rFonts w:asciiTheme="minorHAnsi" w:hAnsiTheme="minorHAnsi"/>
        </w:rPr>
        <w:br/>
        <w:t>- Create an object, test deposits, withdrawals, and invalid inputs.</w:t>
      </w:r>
      <w:r w:rsidR="00E55353">
        <w:rPr>
          <w:rFonts w:asciiTheme="minorHAnsi" w:hAnsiTheme="minorHAnsi"/>
        </w:rPr>
        <w:br/>
      </w:r>
    </w:p>
    <w:p w14:paraId="1127481F" w14:textId="616D9C44" w:rsidR="00B20A34" w:rsidRPr="00E55353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3. Notification </w:t>
      </w:r>
      <w:r w:rsidR="00E55353">
        <w:t>s</w:t>
      </w:r>
      <w:r>
        <w:t xml:space="preserve">ystem with </w:t>
      </w:r>
      <w:r w:rsidR="00E55353">
        <w:t>p</w:t>
      </w:r>
      <w:r>
        <w:t>olymorphism</w:t>
      </w:r>
      <w:r w:rsidR="00E55353">
        <w:br/>
      </w:r>
    </w:p>
    <w:p w14:paraId="2B0699D7" w14:textId="6FF56890" w:rsidR="00B20A34" w:rsidRDefault="00000000">
      <w:pPr>
        <w:spacing w:line="319" w:lineRule="exact"/>
        <w:rPr>
          <w:rFonts w:asciiTheme="minorHAnsi" w:hAnsiTheme="minorHAnsi"/>
        </w:rPr>
      </w:pPr>
      <w:r w:rsidRPr="00E55353">
        <w:rPr>
          <w:rFonts w:asciiTheme="minorHAnsi" w:hAnsiTheme="minorHAnsi"/>
        </w:rPr>
        <w:t xml:space="preserve">- Define two classes: </w:t>
      </w:r>
      <w:r w:rsidR="00E55353">
        <w:rPr>
          <w:rFonts w:asciiTheme="minorHAnsi" w:hAnsiTheme="minorHAnsi"/>
        </w:rPr>
        <w:t>‘</w:t>
      </w:r>
      <w:proofErr w:type="spellStart"/>
      <w:r w:rsidRPr="00E55353">
        <w:rPr>
          <w:rFonts w:asciiTheme="minorHAnsi" w:hAnsiTheme="minorHAnsi"/>
        </w:rPr>
        <w:t>EmailNotification</w:t>
      </w:r>
      <w:proofErr w:type="spellEnd"/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and </w:t>
      </w:r>
      <w:r w:rsidR="00E55353">
        <w:rPr>
          <w:rFonts w:asciiTheme="minorHAnsi" w:hAnsiTheme="minorHAnsi"/>
        </w:rPr>
        <w:t>‘</w:t>
      </w:r>
      <w:proofErr w:type="spellStart"/>
      <w:r w:rsidRPr="00E55353">
        <w:rPr>
          <w:rFonts w:asciiTheme="minorHAnsi" w:hAnsiTheme="minorHAnsi"/>
        </w:rPr>
        <w:t>SMSNotification</w:t>
      </w:r>
      <w:proofErr w:type="spellEnd"/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>.</w:t>
      </w:r>
      <w:r w:rsidRPr="00E55353">
        <w:rPr>
          <w:rFonts w:asciiTheme="minorHAnsi" w:hAnsiTheme="minorHAnsi"/>
        </w:rPr>
        <w:br/>
        <w:t xml:space="preserve">- Both should implement a method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send(message)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that prints a different format of notification.</w:t>
      </w:r>
      <w:r w:rsidRPr="00E55353">
        <w:rPr>
          <w:rFonts w:asciiTheme="minorHAnsi" w:hAnsiTheme="minorHAnsi"/>
        </w:rPr>
        <w:br/>
        <w:t xml:space="preserve">- Write a function </w:t>
      </w:r>
      <w:r w:rsidR="00E55353">
        <w:rPr>
          <w:rFonts w:asciiTheme="minorHAnsi" w:hAnsiTheme="minorHAnsi"/>
        </w:rPr>
        <w:t>‘</w:t>
      </w:r>
      <w:proofErr w:type="spellStart"/>
      <w:r w:rsidRPr="00E55353">
        <w:rPr>
          <w:rFonts w:asciiTheme="minorHAnsi" w:hAnsiTheme="minorHAnsi"/>
        </w:rPr>
        <w:t>send_bulk</w:t>
      </w:r>
      <w:proofErr w:type="spellEnd"/>
      <w:r w:rsidRPr="00E55353">
        <w:rPr>
          <w:rFonts w:asciiTheme="minorHAnsi" w:hAnsiTheme="minorHAnsi"/>
        </w:rPr>
        <w:t>(notifiers, message)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that loops through any list of objects</w:t>
      </w:r>
      <w:r w:rsidRPr="00E55353">
        <w:rPr>
          <w:rFonts w:asciiTheme="minorHAnsi" w:hAnsiTheme="minorHAnsi"/>
        </w:rPr>
        <w:br/>
        <w:t xml:space="preserve">  and calls </w:t>
      </w:r>
      <w:r w:rsidR="00E55353">
        <w:rPr>
          <w:rFonts w:asciiTheme="minorHAnsi" w:hAnsiTheme="minorHAnsi"/>
        </w:rPr>
        <w:t>‘</w:t>
      </w:r>
      <w:r w:rsidRPr="00E55353">
        <w:rPr>
          <w:rFonts w:asciiTheme="minorHAnsi" w:hAnsiTheme="minorHAnsi"/>
        </w:rPr>
        <w:t>.send()</w:t>
      </w:r>
      <w:r w:rsidR="00E55353">
        <w:rPr>
          <w:rFonts w:asciiTheme="minorHAnsi" w:hAnsiTheme="minorHAnsi"/>
        </w:rPr>
        <w:t>’</w:t>
      </w:r>
      <w:r w:rsidRPr="00E55353">
        <w:rPr>
          <w:rFonts w:asciiTheme="minorHAnsi" w:hAnsiTheme="minorHAnsi"/>
        </w:rPr>
        <w:t xml:space="preserve"> on them without checking their type.</w:t>
      </w:r>
      <w:r w:rsidRPr="00E55353">
        <w:rPr>
          <w:rFonts w:asciiTheme="minorHAnsi" w:hAnsiTheme="minorHAnsi"/>
        </w:rPr>
        <w:br/>
        <w:t>- Demonstrate that this works using duck typing.</w:t>
      </w:r>
    </w:p>
    <w:p w14:paraId="61965C50" w14:textId="77777777" w:rsidR="008E2391" w:rsidRDefault="008E2391">
      <w:pPr>
        <w:spacing w:line="319" w:lineRule="exact"/>
        <w:rPr>
          <w:rFonts w:asciiTheme="minorHAnsi" w:hAnsiTheme="minorHAnsi"/>
        </w:rPr>
      </w:pPr>
    </w:p>
    <w:p w14:paraId="409D9CD9" w14:textId="77777777" w:rsidR="008E2391" w:rsidRPr="0015648D" w:rsidRDefault="008E2391" w:rsidP="008E2391">
      <w:pPr>
        <w:pStyle w:val="Heading2"/>
        <w:rPr>
          <w:sz w:val="22"/>
          <w:szCs w:val="22"/>
        </w:rPr>
      </w:pPr>
      <w:r>
        <w:lastRenderedPageBreak/>
        <w:t>Note</w:t>
      </w:r>
      <w:r>
        <w:br/>
      </w:r>
    </w:p>
    <w:p w14:paraId="79971A8D" w14:textId="77777777" w:rsidR="008E2391" w:rsidRDefault="008E2391" w:rsidP="008E2391">
      <w:r>
        <w:t>- Tasks are not mandatory; they are voluntary.</w:t>
      </w:r>
      <w:r>
        <w:br/>
      </w:r>
      <w:r>
        <w:rPr>
          <w:rFonts w:asciiTheme="minorHAnsi" w:hAnsiTheme="minorHAnsi"/>
        </w:rPr>
        <w:t xml:space="preserve">- </w:t>
      </w:r>
      <w:r w:rsidRPr="00D200F0">
        <w:rPr>
          <w:rFonts w:asciiTheme="minorHAnsi" w:hAnsiTheme="minorHAnsi"/>
        </w:rPr>
        <w:t>Tasks are not time-limited when they need to be done – ideally, they should follow up on a weekly presentation, but not necessarily.</w:t>
      </w:r>
      <w:r w:rsidRPr="00D200F0">
        <w:rPr>
          <w:rFonts w:asciiTheme="minorHAnsi" w:hAnsiTheme="minorHAnsi"/>
        </w:rPr>
        <w:br/>
      </w:r>
      <w:r>
        <w:t>- Saved .</w:t>
      </w:r>
      <w:proofErr w:type="spellStart"/>
      <w:r>
        <w:t>py</w:t>
      </w:r>
      <w:proofErr w:type="spellEnd"/>
      <w:r>
        <w:t xml:space="preserve"> files send to emails:</w:t>
      </w:r>
      <w:r>
        <w:br/>
      </w:r>
      <w:r>
        <w:tab/>
      </w:r>
      <w:hyperlink r:id="rId6" w:history="1">
        <w:r w:rsidRPr="002D0A96">
          <w:rPr>
            <w:rStyle w:val="Hyperlink"/>
          </w:rPr>
          <w:t>bosko.nikolic@endava.com</w:t>
        </w:r>
      </w:hyperlink>
      <w:r>
        <w:br/>
      </w:r>
      <w:r>
        <w:tab/>
      </w:r>
      <w:hyperlink r:id="rId7" w:history="1">
        <w:r w:rsidRPr="002D0A96">
          <w:rPr>
            <w:rStyle w:val="Hyperlink"/>
          </w:rPr>
          <w:t>djordje.munizaba@endava.com</w:t>
        </w:r>
      </w:hyperlink>
    </w:p>
    <w:p w14:paraId="6B1285A3" w14:textId="77777777" w:rsidR="008E2391" w:rsidRPr="00E55353" w:rsidRDefault="008E2391">
      <w:pPr>
        <w:spacing w:line="319" w:lineRule="exact"/>
        <w:rPr>
          <w:rFonts w:asciiTheme="minorHAnsi" w:hAnsiTheme="minorHAnsi"/>
        </w:rPr>
      </w:pPr>
    </w:p>
    <w:sectPr w:rsidR="008E2391" w:rsidRPr="00E55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988280">
    <w:abstractNumId w:val="8"/>
  </w:num>
  <w:num w:numId="2" w16cid:durableId="847715771">
    <w:abstractNumId w:val="6"/>
  </w:num>
  <w:num w:numId="3" w16cid:durableId="1047140538">
    <w:abstractNumId w:val="5"/>
  </w:num>
  <w:num w:numId="4" w16cid:durableId="1170102127">
    <w:abstractNumId w:val="4"/>
  </w:num>
  <w:num w:numId="5" w16cid:durableId="471291222">
    <w:abstractNumId w:val="7"/>
  </w:num>
  <w:num w:numId="6" w16cid:durableId="433592788">
    <w:abstractNumId w:val="3"/>
  </w:num>
  <w:num w:numId="7" w16cid:durableId="125398357">
    <w:abstractNumId w:val="2"/>
  </w:num>
  <w:num w:numId="8" w16cid:durableId="233055002">
    <w:abstractNumId w:val="1"/>
  </w:num>
  <w:num w:numId="9" w16cid:durableId="8822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217"/>
    <w:rsid w:val="0015074B"/>
    <w:rsid w:val="001811C4"/>
    <w:rsid w:val="0029639D"/>
    <w:rsid w:val="00326F90"/>
    <w:rsid w:val="003549AB"/>
    <w:rsid w:val="00774356"/>
    <w:rsid w:val="008E2391"/>
    <w:rsid w:val="009160A9"/>
    <w:rsid w:val="00AA1D8D"/>
    <w:rsid w:val="00B20A34"/>
    <w:rsid w:val="00B47730"/>
    <w:rsid w:val="00CB0664"/>
    <w:rsid w:val="00D663AA"/>
    <w:rsid w:val="00E55353"/>
    <w:rsid w:val="00FC693F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948B0"/>
  <w14:defaultImageDpi w14:val="300"/>
  <w15:docId w15:val="{D1D1DFF8-0AE3-E64A-A961-2DF764A2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3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46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jordje.munizaba@end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sko.nikolic@enda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Djordje Munizaba</cp:lastModifiedBy>
  <cp:revision>5</cp:revision>
  <dcterms:created xsi:type="dcterms:W3CDTF">2013-12-23T23:15:00Z</dcterms:created>
  <dcterms:modified xsi:type="dcterms:W3CDTF">2025-07-01T13:53:00Z</dcterms:modified>
  <cp:category/>
</cp:coreProperties>
</file>