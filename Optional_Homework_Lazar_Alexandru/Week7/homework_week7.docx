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E1DE3" w14:textId="77777777" w:rsidR="00530147" w:rsidRDefault="00000000" w:rsidP="002E0B1E">
      <w:pPr>
        <w:pStyle w:val="Heading1"/>
        <w:spacing w:line="319" w:lineRule="exact"/>
        <w:jc w:val="center"/>
      </w:pPr>
      <w:r>
        <w:t>TASK – WEEK 7</w:t>
      </w:r>
    </w:p>
    <w:p w14:paraId="47616D35" w14:textId="77777777" w:rsidR="002E0B1E" w:rsidRPr="002E0B1E" w:rsidRDefault="002E0B1E" w:rsidP="002E0B1E"/>
    <w:p w14:paraId="486D6282" w14:textId="5E31D813" w:rsidR="00530147" w:rsidRDefault="00000000" w:rsidP="002E0B1E">
      <w:pPr>
        <w:pStyle w:val="Heading2"/>
      </w:pPr>
      <w:r>
        <w:t>TASK: Work with context managers, file operations, and modularization in Python</w:t>
      </w:r>
    </w:p>
    <w:p w14:paraId="321F3BF1" w14:textId="77777777" w:rsidR="002E0B1E" w:rsidRPr="002E0B1E" w:rsidRDefault="002E0B1E" w:rsidP="002E0B1E"/>
    <w:p w14:paraId="2BB59DC1" w14:textId="06CBA175" w:rsidR="002E0B1E" w:rsidRPr="002E0B1E" w:rsidRDefault="00000000" w:rsidP="002E0B1E">
      <w:pPr>
        <w:pStyle w:val="Heading2"/>
        <w:spacing w:line="319" w:lineRule="exact"/>
        <w:rPr>
          <w:sz w:val="22"/>
          <w:szCs w:val="22"/>
        </w:rPr>
      </w:pPr>
      <w:r>
        <w:t xml:space="preserve">1. File </w:t>
      </w:r>
      <w:r w:rsidR="002E0B1E">
        <w:t>f</w:t>
      </w:r>
      <w:r>
        <w:t xml:space="preserve">iltering with </w:t>
      </w:r>
      <w:r w:rsidR="002E0B1E">
        <w:t>c</w:t>
      </w:r>
      <w:r>
        <w:t xml:space="preserve">ontext </w:t>
      </w:r>
      <w:r w:rsidR="002E0B1E">
        <w:t>m</w:t>
      </w:r>
      <w:r>
        <w:t>anager</w:t>
      </w:r>
      <w:r w:rsidR="002E0B1E">
        <w:br/>
      </w:r>
    </w:p>
    <w:p w14:paraId="2A832205" w14:textId="35757F67" w:rsidR="002E0B1E" w:rsidRPr="002E0B1E" w:rsidRDefault="00000000">
      <w:pPr>
        <w:spacing w:line="319" w:lineRule="exact"/>
        <w:rPr>
          <w:rFonts w:asciiTheme="minorHAnsi" w:hAnsiTheme="minorHAnsi"/>
        </w:rPr>
      </w:pPr>
      <w:r w:rsidRPr="002E0B1E">
        <w:rPr>
          <w:rFonts w:asciiTheme="minorHAnsi" w:hAnsiTheme="minorHAnsi"/>
        </w:rPr>
        <w:t>- Create a text file named 'students.txt' containing student names, one per line.</w:t>
      </w:r>
      <w:r w:rsidRPr="002E0B1E">
        <w:rPr>
          <w:rFonts w:asciiTheme="minorHAnsi" w:hAnsiTheme="minorHAnsi"/>
        </w:rPr>
        <w:br/>
        <w:t>- Use a context manager to open and read the file.</w:t>
      </w:r>
      <w:r w:rsidRPr="002E0B1E">
        <w:rPr>
          <w:rFonts w:asciiTheme="minorHAnsi" w:hAnsiTheme="minorHAnsi"/>
        </w:rPr>
        <w:br/>
        <w:t>- Create a new file 'filtered.txt' and write only the names that start with a vowel (A, E, I, O, U).</w:t>
      </w:r>
      <w:r w:rsidR="002E0B1E">
        <w:rPr>
          <w:rFonts w:asciiTheme="minorHAnsi" w:hAnsiTheme="minorHAnsi"/>
        </w:rPr>
        <w:br/>
      </w:r>
    </w:p>
    <w:p w14:paraId="333B2326" w14:textId="2BFC2C5C" w:rsidR="00530147" w:rsidRPr="002E0B1E" w:rsidRDefault="00000000">
      <w:pPr>
        <w:pStyle w:val="Heading2"/>
        <w:spacing w:line="319" w:lineRule="exact"/>
        <w:rPr>
          <w:sz w:val="22"/>
          <w:szCs w:val="22"/>
        </w:rPr>
      </w:pPr>
      <w:r>
        <w:t xml:space="preserve">2. Reverse </w:t>
      </w:r>
      <w:r w:rsidR="002E0B1E">
        <w:t>f</w:t>
      </w:r>
      <w:r>
        <w:t xml:space="preserve">ile </w:t>
      </w:r>
      <w:r w:rsidR="002E0B1E">
        <w:t>c</w:t>
      </w:r>
      <w:r>
        <w:t>ontent</w:t>
      </w:r>
      <w:r w:rsidR="002E0B1E">
        <w:br/>
      </w:r>
    </w:p>
    <w:p w14:paraId="7EC02FC2" w14:textId="1E4B67C4" w:rsidR="00530147" w:rsidRPr="002E0B1E" w:rsidRDefault="00000000">
      <w:pPr>
        <w:spacing w:line="319" w:lineRule="exact"/>
        <w:rPr>
          <w:rFonts w:asciiTheme="minorHAnsi" w:hAnsiTheme="minorHAnsi"/>
        </w:rPr>
      </w:pPr>
      <w:r w:rsidRPr="002E0B1E">
        <w:rPr>
          <w:rFonts w:asciiTheme="minorHAnsi" w:hAnsiTheme="minorHAnsi"/>
        </w:rPr>
        <w:t>- Create a file 'log.txt' with at least 5 lines of text.</w:t>
      </w:r>
      <w:r w:rsidRPr="002E0B1E">
        <w:rPr>
          <w:rFonts w:asciiTheme="minorHAnsi" w:hAnsiTheme="minorHAnsi"/>
        </w:rPr>
        <w:br/>
        <w:t>- Open the file using a context manager and read all lines.</w:t>
      </w:r>
      <w:r w:rsidRPr="002E0B1E">
        <w:rPr>
          <w:rFonts w:asciiTheme="minorHAnsi" w:hAnsiTheme="minorHAnsi"/>
        </w:rPr>
        <w:br/>
        <w:t xml:space="preserve">- </w:t>
      </w:r>
      <w:r w:rsidR="002E0B1E">
        <w:rPr>
          <w:rFonts w:asciiTheme="minorHAnsi" w:hAnsiTheme="minorHAnsi"/>
        </w:rPr>
        <w:t>Reset</w:t>
      </w:r>
      <w:r w:rsidRPr="002E0B1E">
        <w:rPr>
          <w:rFonts w:asciiTheme="minorHAnsi" w:hAnsiTheme="minorHAnsi"/>
        </w:rPr>
        <w:t xml:space="preserve"> the file pointer.</w:t>
      </w:r>
      <w:r w:rsidRPr="002E0B1E">
        <w:rPr>
          <w:rFonts w:asciiTheme="minorHAnsi" w:hAnsiTheme="minorHAnsi"/>
        </w:rPr>
        <w:br/>
        <w:t xml:space="preserve">- Write the same content </w:t>
      </w:r>
      <w:r w:rsidRPr="002E0B1E">
        <w:rPr>
          <w:rFonts w:asciiTheme="minorHAnsi" w:hAnsiTheme="minorHAnsi"/>
          <w:b/>
          <w:bCs/>
        </w:rPr>
        <w:t>reversed</w:t>
      </w:r>
      <w:r w:rsidRPr="002E0B1E">
        <w:rPr>
          <w:rFonts w:asciiTheme="minorHAnsi" w:hAnsiTheme="minorHAnsi"/>
        </w:rPr>
        <w:t xml:space="preserve"> (line order) to a new file 'reversed_log.txt'.</w:t>
      </w:r>
      <w:r w:rsidR="002E0B1E" w:rsidRPr="002E0B1E">
        <w:rPr>
          <w:rFonts w:asciiTheme="minorHAnsi" w:hAnsiTheme="minorHAnsi"/>
        </w:rPr>
        <w:br/>
      </w:r>
    </w:p>
    <w:p w14:paraId="2DF531B5" w14:textId="27AC4C2B" w:rsidR="00530147" w:rsidRPr="002E0B1E" w:rsidRDefault="00000000">
      <w:pPr>
        <w:pStyle w:val="Heading2"/>
        <w:spacing w:line="319" w:lineRule="exact"/>
        <w:rPr>
          <w:sz w:val="22"/>
          <w:szCs w:val="22"/>
        </w:rPr>
      </w:pPr>
      <w:r>
        <w:t xml:space="preserve">3. Modularize </w:t>
      </w:r>
      <w:r w:rsidR="002E0B1E">
        <w:t>s</w:t>
      </w:r>
      <w:r>
        <w:t xml:space="preserve">tudent </w:t>
      </w:r>
      <w:r w:rsidR="002E0B1E">
        <w:t>r</w:t>
      </w:r>
      <w:r>
        <w:t xml:space="preserve">eport </w:t>
      </w:r>
      <w:r w:rsidR="002E0B1E">
        <w:t>g</w:t>
      </w:r>
      <w:r>
        <w:t>enerator</w:t>
      </w:r>
      <w:r w:rsidR="002E0B1E">
        <w:br/>
      </w:r>
    </w:p>
    <w:p w14:paraId="3280B12A" w14:textId="61BDA3F6" w:rsidR="00530147" w:rsidRDefault="00000000">
      <w:pPr>
        <w:spacing w:line="319" w:lineRule="exact"/>
        <w:rPr>
          <w:rFonts w:asciiTheme="minorHAnsi" w:hAnsiTheme="minorHAnsi"/>
        </w:rPr>
      </w:pPr>
      <w:r w:rsidRPr="002E0B1E">
        <w:rPr>
          <w:rFonts w:asciiTheme="minorHAnsi" w:hAnsiTheme="minorHAnsi"/>
        </w:rPr>
        <w:t xml:space="preserve">- Create a Python module named </w:t>
      </w:r>
      <w:r w:rsidR="002E0B1E">
        <w:rPr>
          <w:rFonts w:asciiTheme="minorHAnsi" w:hAnsiTheme="minorHAnsi"/>
        </w:rPr>
        <w:t>‘</w:t>
      </w:r>
      <w:r w:rsidRPr="002E0B1E">
        <w:rPr>
          <w:rFonts w:asciiTheme="minorHAnsi" w:hAnsiTheme="minorHAnsi"/>
        </w:rPr>
        <w:t>report.py</w:t>
      </w:r>
      <w:r w:rsidR="002E0B1E">
        <w:rPr>
          <w:rFonts w:asciiTheme="minorHAnsi" w:hAnsiTheme="minorHAnsi"/>
        </w:rPr>
        <w:t>’</w:t>
      </w:r>
      <w:r w:rsidRPr="002E0B1E">
        <w:rPr>
          <w:rFonts w:asciiTheme="minorHAnsi" w:hAnsiTheme="minorHAnsi"/>
        </w:rPr>
        <w:t xml:space="preserve"> containing a function </w:t>
      </w:r>
      <w:r w:rsidR="002E0B1E">
        <w:rPr>
          <w:rFonts w:asciiTheme="minorHAnsi" w:hAnsiTheme="minorHAnsi"/>
        </w:rPr>
        <w:t>‘</w:t>
      </w:r>
      <w:proofErr w:type="spellStart"/>
      <w:r w:rsidRPr="002E0B1E">
        <w:rPr>
          <w:rFonts w:asciiTheme="minorHAnsi" w:hAnsiTheme="minorHAnsi"/>
        </w:rPr>
        <w:t>generate_report</w:t>
      </w:r>
      <w:proofErr w:type="spellEnd"/>
      <w:r w:rsidRPr="002E0B1E">
        <w:rPr>
          <w:rFonts w:asciiTheme="minorHAnsi" w:hAnsiTheme="minorHAnsi"/>
        </w:rPr>
        <w:t xml:space="preserve">(data: </w:t>
      </w:r>
      <w:proofErr w:type="spellStart"/>
      <w:r w:rsidRPr="002E0B1E">
        <w:rPr>
          <w:rFonts w:asciiTheme="minorHAnsi" w:hAnsiTheme="minorHAnsi"/>
        </w:rPr>
        <w:t>dict</w:t>
      </w:r>
      <w:proofErr w:type="spellEnd"/>
      <w:r w:rsidRPr="002E0B1E">
        <w:rPr>
          <w:rFonts w:asciiTheme="minorHAnsi" w:hAnsiTheme="minorHAnsi"/>
        </w:rPr>
        <w:t>)</w:t>
      </w:r>
      <w:r w:rsidR="002E0B1E">
        <w:rPr>
          <w:rFonts w:asciiTheme="minorHAnsi" w:hAnsiTheme="minorHAnsi"/>
        </w:rPr>
        <w:t>’</w:t>
      </w:r>
      <w:r w:rsidRPr="002E0B1E">
        <w:rPr>
          <w:rFonts w:asciiTheme="minorHAnsi" w:hAnsiTheme="minorHAnsi"/>
        </w:rPr>
        <w:t>.</w:t>
      </w:r>
      <w:r w:rsidRPr="002E0B1E">
        <w:rPr>
          <w:rFonts w:asciiTheme="minorHAnsi" w:hAnsiTheme="minorHAnsi"/>
        </w:rPr>
        <w:br/>
        <w:t>- The function should accept a dictionary of student names and scores, and return a formatted string report.</w:t>
      </w:r>
      <w:r w:rsidRPr="002E0B1E">
        <w:rPr>
          <w:rFonts w:asciiTheme="minorHAnsi" w:hAnsiTheme="minorHAnsi"/>
        </w:rPr>
        <w:br/>
        <w:t>- In a separate file, import the function and call it with data such as:</w:t>
      </w:r>
      <w:r w:rsidRPr="002E0B1E">
        <w:rPr>
          <w:rFonts w:asciiTheme="minorHAnsi" w:hAnsiTheme="minorHAnsi"/>
        </w:rPr>
        <w:br/>
        <w:t xml:space="preserve">  </w:t>
      </w:r>
      <w:r w:rsidR="002E0B1E">
        <w:rPr>
          <w:rFonts w:asciiTheme="minorHAnsi" w:hAnsiTheme="minorHAnsi"/>
        </w:rPr>
        <w:t>‘</w:t>
      </w:r>
      <w:r w:rsidRPr="002E0B1E">
        <w:rPr>
          <w:rFonts w:asciiTheme="minorHAnsi" w:hAnsiTheme="minorHAnsi"/>
        </w:rPr>
        <w:t>{'</w:t>
      </w:r>
      <w:r w:rsidR="002E0B1E">
        <w:rPr>
          <w:rFonts w:asciiTheme="minorHAnsi" w:hAnsiTheme="minorHAnsi"/>
        </w:rPr>
        <w:t>Lisa</w:t>
      </w:r>
      <w:r w:rsidRPr="002E0B1E">
        <w:rPr>
          <w:rFonts w:asciiTheme="minorHAnsi" w:hAnsiTheme="minorHAnsi"/>
        </w:rPr>
        <w:t>': 85, '</w:t>
      </w:r>
      <w:r w:rsidR="002E0B1E">
        <w:rPr>
          <w:rFonts w:asciiTheme="minorHAnsi" w:hAnsiTheme="minorHAnsi"/>
        </w:rPr>
        <w:t>Bart</w:t>
      </w:r>
      <w:r w:rsidRPr="002E0B1E">
        <w:rPr>
          <w:rFonts w:asciiTheme="minorHAnsi" w:hAnsiTheme="minorHAnsi"/>
        </w:rPr>
        <w:t>': 72, '</w:t>
      </w:r>
      <w:r w:rsidR="002E0B1E">
        <w:rPr>
          <w:rFonts w:asciiTheme="minorHAnsi" w:hAnsiTheme="minorHAnsi"/>
        </w:rPr>
        <w:t>Homer</w:t>
      </w:r>
      <w:r w:rsidRPr="002E0B1E">
        <w:rPr>
          <w:rFonts w:asciiTheme="minorHAnsi" w:hAnsiTheme="minorHAnsi"/>
        </w:rPr>
        <w:t>': 91}</w:t>
      </w:r>
      <w:r w:rsidR="002E0B1E">
        <w:rPr>
          <w:rFonts w:asciiTheme="minorHAnsi" w:hAnsiTheme="minorHAnsi"/>
        </w:rPr>
        <w:t>’</w:t>
      </w:r>
      <w:r w:rsidRPr="002E0B1E">
        <w:rPr>
          <w:rFonts w:asciiTheme="minorHAnsi" w:hAnsiTheme="minorHAnsi"/>
        </w:rPr>
        <w:br/>
        <w:t>- Only include students who scored 80 or above in the final report.</w:t>
      </w:r>
      <w:r w:rsidRPr="002E0B1E">
        <w:rPr>
          <w:rFonts w:asciiTheme="minorHAnsi" w:hAnsiTheme="minorHAnsi"/>
        </w:rPr>
        <w:br/>
        <w:t>- Use string formatting and sorting to structure the output.</w:t>
      </w:r>
    </w:p>
    <w:p w14:paraId="48F54A0C" w14:textId="77777777" w:rsidR="002663A9" w:rsidRDefault="002663A9">
      <w:pPr>
        <w:spacing w:line="319" w:lineRule="exact"/>
        <w:rPr>
          <w:rFonts w:asciiTheme="minorHAnsi" w:hAnsiTheme="minorHAnsi"/>
        </w:rPr>
      </w:pPr>
    </w:p>
    <w:p w14:paraId="4D7B31E9" w14:textId="77777777" w:rsidR="002663A9" w:rsidRPr="0015648D" w:rsidRDefault="002663A9" w:rsidP="002663A9">
      <w:pPr>
        <w:pStyle w:val="Heading2"/>
        <w:rPr>
          <w:sz w:val="22"/>
          <w:szCs w:val="22"/>
        </w:rPr>
      </w:pPr>
      <w:r>
        <w:t>Note</w:t>
      </w:r>
      <w:r>
        <w:br/>
      </w:r>
    </w:p>
    <w:p w14:paraId="0A36A2A5" w14:textId="77777777" w:rsidR="002663A9" w:rsidRDefault="002663A9" w:rsidP="002663A9">
      <w:r>
        <w:t>- Tasks are not mandatory; they are voluntary.</w:t>
      </w:r>
      <w:r>
        <w:br/>
      </w:r>
      <w:r>
        <w:rPr>
          <w:rFonts w:asciiTheme="minorHAnsi" w:hAnsiTheme="minorHAnsi"/>
        </w:rPr>
        <w:t xml:space="preserve">- </w:t>
      </w:r>
      <w:r w:rsidRPr="00D200F0">
        <w:rPr>
          <w:rFonts w:asciiTheme="minorHAnsi" w:hAnsiTheme="minorHAnsi"/>
        </w:rPr>
        <w:t>Tasks are not time-limited when they need to be done – ideally, they should follow up on a weekly presentation, but not necessarily.</w:t>
      </w:r>
      <w:r w:rsidRPr="00D200F0">
        <w:rPr>
          <w:rFonts w:asciiTheme="minorHAnsi" w:hAnsiTheme="minorHAnsi"/>
        </w:rPr>
        <w:br/>
      </w:r>
      <w:r>
        <w:lastRenderedPageBreak/>
        <w:t>- Saved .</w:t>
      </w:r>
      <w:proofErr w:type="spellStart"/>
      <w:r>
        <w:t>py</w:t>
      </w:r>
      <w:proofErr w:type="spellEnd"/>
      <w:r>
        <w:t xml:space="preserve"> files send to emails:</w:t>
      </w:r>
      <w:r>
        <w:br/>
      </w:r>
      <w:r>
        <w:tab/>
      </w:r>
      <w:hyperlink r:id="rId6" w:history="1">
        <w:r w:rsidRPr="002D0A96">
          <w:rPr>
            <w:rStyle w:val="Hyperlink"/>
          </w:rPr>
          <w:t>bosko.nikolic@endava.com</w:t>
        </w:r>
      </w:hyperlink>
      <w:r>
        <w:br/>
      </w:r>
      <w:r>
        <w:tab/>
      </w:r>
      <w:hyperlink r:id="rId7" w:history="1">
        <w:r w:rsidRPr="002D0A96">
          <w:rPr>
            <w:rStyle w:val="Hyperlink"/>
          </w:rPr>
          <w:t>djordje.munizaba@endava.com</w:t>
        </w:r>
      </w:hyperlink>
    </w:p>
    <w:p w14:paraId="30D3EEC1" w14:textId="77777777" w:rsidR="002663A9" w:rsidRPr="002E0B1E" w:rsidRDefault="002663A9">
      <w:pPr>
        <w:spacing w:line="319" w:lineRule="exact"/>
        <w:rPr>
          <w:rFonts w:asciiTheme="minorHAnsi" w:hAnsiTheme="minorHAnsi"/>
        </w:rPr>
      </w:pPr>
    </w:p>
    <w:sectPr w:rsidR="002663A9" w:rsidRPr="002E0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529585">
    <w:abstractNumId w:val="8"/>
  </w:num>
  <w:num w:numId="2" w16cid:durableId="956333845">
    <w:abstractNumId w:val="6"/>
  </w:num>
  <w:num w:numId="3" w16cid:durableId="914244728">
    <w:abstractNumId w:val="5"/>
  </w:num>
  <w:num w:numId="4" w16cid:durableId="1543055423">
    <w:abstractNumId w:val="4"/>
  </w:num>
  <w:num w:numId="5" w16cid:durableId="1184902377">
    <w:abstractNumId w:val="7"/>
  </w:num>
  <w:num w:numId="6" w16cid:durableId="293216509">
    <w:abstractNumId w:val="3"/>
  </w:num>
  <w:num w:numId="7" w16cid:durableId="457533728">
    <w:abstractNumId w:val="2"/>
  </w:num>
  <w:num w:numId="8" w16cid:durableId="1171330996">
    <w:abstractNumId w:val="1"/>
  </w:num>
  <w:num w:numId="9" w16cid:durableId="159967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3A9"/>
    <w:rsid w:val="0029639D"/>
    <w:rsid w:val="002E0B1E"/>
    <w:rsid w:val="00326F90"/>
    <w:rsid w:val="00530147"/>
    <w:rsid w:val="00A141FE"/>
    <w:rsid w:val="00A64810"/>
    <w:rsid w:val="00AA1D8D"/>
    <w:rsid w:val="00B47730"/>
    <w:rsid w:val="00CB0664"/>
    <w:rsid w:val="00D85B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E4295"/>
  <w14:defaultImageDpi w14:val="300"/>
  <w15:docId w15:val="{241B7D4A-01FA-484F-B5C4-34738E91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663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jordje.munizaba@end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sko.nikolic@endav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Djordje Munizaba</cp:lastModifiedBy>
  <cp:revision>4</cp:revision>
  <dcterms:created xsi:type="dcterms:W3CDTF">2013-12-23T23:15:00Z</dcterms:created>
  <dcterms:modified xsi:type="dcterms:W3CDTF">2025-06-27T09:28:00Z</dcterms:modified>
  <cp:category/>
</cp:coreProperties>
</file>