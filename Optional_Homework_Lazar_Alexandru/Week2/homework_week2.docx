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0046F" w14:textId="3937BE80" w:rsidR="00BB6C27" w:rsidRPr="00BB6C27" w:rsidRDefault="00000000" w:rsidP="00BB6C27">
      <w:pPr>
        <w:pStyle w:val="Heading1"/>
        <w:jc w:val="center"/>
      </w:pPr>
      <w:r>
        <w:t>TASK – WEEK 2</w:t>
      </w:r>
    </w:p>
    <w:p w14:paraId="018E11C0" w14:textId="77523B55" w:rsidR="008E28C6" w:rsidRPr="00BB6C27" w:rsidRDefault="00000000" w:rsidP="00BB6C27">
      <w:pPr>
        <w:pStyle w:val="Heading1"/>
      </w:pPr>
      <w:r w:rsidRPr="00BB6C27">
        <w:t>TASK: Understanding Python data types and control flow</w:t>
      </w:r>
      <w:r w:rsidR="00702AAD">
        <w:br/>
      </w:r>
    </w:p>
    <w:p w14:paraId="424B99DD" w14:textId="2A941994" w:rsidR="008E28C6" w:rsidRPr="00702AAD" w:rsidRDefault="00000000">
      <w:pPr>
        <w:pStyle w:val="Heading2"/>
        <w:rPr>
          <w:sz w:val="22"/>
          <w:szCs w:val="22"/>
        </w:rPr>
      </w:pPr>
      <w:r>
        <w:t>1. Immutable Data Types</w:t>
      </w:r>
      <w:r w:rsidR="00BB6C27">
        <w:br/>
      </w:r>
    </w:p>
    <w:p w14:paraId="42A83A16" w14:textId="0C907A70" w:rsidR="00702AAD" w:rsidRPr="00702AAD" w:rsidRDefault="00000000">
      <w:pPr>
        <w:rPr>
          <w:rFonts w:asciiTheme="minorHAnsi" w:hAnsiTheme="minorHAnsi"/>
        </w:rPr>
      </w:pPr>
      <w:r>
        <w:t xml:space="preserve">- </w:t>
      </w:r>
      <w:r w:rsidRPr="00702AAD">
        <w:rPr>
          <w:rFonts w:asciiTheme="minorHAnsi" w:hAnsiTheme="minorHAnsi"/>
        </w:rPr>
        <w:t xml:space="preserve">Write a simple script to demonstrate that integers and floats are immutable. </w:t>
      </w:r>
      <w:r w:rsidR="00702AAD">
        <w:rPr>
          <w:rFonts w:asciiTheme="minorHAnsi" w:hAnsiTheme="minorHAnsi"/>
        </w:rPr>
        <w:br/>
      </w:r>
    </w:p>
    <w:p w14:paraId="50D6ADEB" w14:textId="1FDEE475" w:rsidR="008E28C6" w:rsidRPr="00702AAD" w:rsidRDefault="00000000">
      <w:pPr>
        <w:pStyle w:val="Heading2"/>
        <w:rPr>
          <w:sz w:val="22"/>
          <w:szCs w:val="22"/>
        </w:rPr>
      </w:pPr>
      <w:r>
        <w:t xml:space="preserve">2. Leap </w:t>
      </w:r>
      <w:r w:rsidR="009D33FE">
        <w:t>y</w:t>
      </w:r>
      <w:r>
        <w:t xml:space="preserve">ear </w:t>
      </w:r>
      <w:r w:rsidR="009D33FE">
        <w:t>c</w:t>
      </w:r>
      <w:r>
        <w:t>hecker</w:t>
      </w:r>
      <w:r w:rsidR="00BB6C27">
        <w:br/>
      </w:r>
    </w:p>
    <w:p w14:paraId="5484DC65" w14:textId="463A32A0" w:rsidR="00272F54" w:rsidRDefault="00000000">
      <w:pPr>
        <w:rPr>
          <w:rFonts w:asciiTheme="minorHAnsi" w:hAnsiTheme="minorHAnsi"/>
        </w:rPr>
      </w:pPr>
      <w:r>
        <w:t xml:space="preserve">- </w:t>
      </w:r>
      <w:r w:rsidRPr="00702AAD">
        <w:rPr>
          <w:rFonts w:asciiTheme="minorHAnsi" w:hAnsiTheme="minorHAnsi"/>
        </w:rPr>
        <w:t>Create a program that asks the user to enter a year and then checks whether that year is a leap year.</w:t>
      </w:r>
      <w:r w:rsidR="00ED51A5">
        <w:rPr>
          <w:rFonts w:asciiTheme="minorHAnsi" w:hAnsiTheme="minorHAnsi"/>
        </w:rPr>
        <w:t xml:space="preserve"> Print “This is </w:t>
      </w:r>
      <w:r w:rsidR="00CB0E7E">
        <w:rPr>
          <w:rFonts w:asciiTheme="minorHAnsi" w:hAnsiTheme="minorHAnsi"/>
        </w:rPr>
        <w:t xml:space="preserve">a </w:t>
      </w:r>
      <w:r w:rsidR="00ED51A5">
        <w:rPr>
          <w:rFonts w:asciiTheme="minorHAnsi" w:hAnsiTheme="minorHAnsi"/>
        </w:rPr>
        <w:t xml:space="preserve">leap year.” or “This isn’t </w:t>
      </w:r>
      <w:r w:rsidR="00CB0E7E">
        <w:rPr>
          <w:rFonts w:asciiTheme="minorHAnsi" w:hAnsiTheme="minorHAnsi"/>
        </w:rPr>
        <w:t xml:space="preserve">a </w:t>
      </w:r>
      <w:r w:rsidR="00ED51A5">
        <w:rPr>
          <w:rFonts w:asciiTheme="minorHAnsi" w:hAnsiTheme="minorHAnsi"/>
        </w:rPr>
        <w:t>leap year</w:t>
      </w:r>
      <w:r w:rsidR="00CB0E7E">
        <w:rPr>
          <w:rFonts w:asciiTheme="minorHAnsi" w:hAnsiTheme="minorHAnsi"/>
        </w:rPr>
        <w:t>.</w:t>
      </w:r>
      <w:r w:rsidR="00ED51A5">
        <w:rPr>
          <w:rFonts w:asciiTheme="minorHAnsi" w:hAnsiTheme="minorHAnsi"/>
        </w:rPr>
        <w:t xml:space="preserve">” based on </w:t>
      </w:r>
      <w:r w:rsidR="00CB0E7E">
        <w:rPr>
          <w:rFonts w:asciiTheme="minorHAnsi" w:hAnsiTheme="minorHAnsi"/>
        </w:rPr>
        <w:t xml:space="preserve">the </w:t>
      </w:r>
      <w:r w:rsidR="00ED51A5">
        <w:rPr>
          <w:rFonts w:asciiTheme="minorHAnsi" w:hAnsiTheme="minorHAnsi"/>
        </w:rPr>
        <w:t>provided year.</w:t>
      </w:r>
    </w:p>
    <w:p w14:paraId="56DAE57D" w14:textId="73027CBB" w:rsidR="008E28C6" w:rsidRDefault="000451DE">
      <w:r>
        <w:rPr>
          <w:rFonts w:asciiTheme="minorHAnsi" w:hAnsiTheme="minorHAnsi"/>
        </w:rPr>
        <w:t xml:space="preserve">Hint: </w:t>
      </w:r>
      <w:r w:rsidR="00272F54">
        <w:rPr>
          <w:rFonts w:asciiTheme="minorHAnsi" w:hAnsiTheme="minorHAnsi"/>
        </w:rPr>
        <w:br/>
        <w:t xml:space="preserve">- </w:t>
      </w:r>
      <w:r>
        <w:rPr>
          <w:rFonts w:asciiTheme="minorHAnsi" w:hAnsiTheme="minorHAnsi"/>
        </w:rPr>
        <w:t>use “input()” function -&gt; year = input(“Enter desired year: ”)</w:t>
      </w:r>
      <w:r>
        <w:rPr>
          <w:rFonts w:asciiTheme="minorHAnsi" w:hAnsiTheme="minorHAnsi"/>
        </w:rPr>
        <w:br/>
      </w:r>
      <w:r w:rsidR="00272F54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</w:t>
      </w:r>
      <w:r w:rsidR="00D16262">
        <w:rPr>
          <w:rFonts w:asciiTheme="minorHAnsi" w:hAnsiTheme="minorHAnsi"/>
        </w:rPr>
        <w:t>t</w:t>
      </w:r>
      <w:r w:rsidR="00CB0E7E">
        <w:rPr>
          <w:rFonts w:asciiTheme="minorHAnsi" w:hAnsiTheme="minorHAnsi"/>
        </w:rPr>
        <w:t xml:space="preserve">he </w:t>
      </w:r>
      <w:r>
        <w:rPr>
          <w:rFonts w:asciiTheme="minorHAnsi" w:hAnsiTheme="minorHAnsi"/>
        </w:rPr>
        <w:t xml:space="preserve">input() function </w:t>
      </w:r>
      <w:r w:rsidR="00ED51A5">
        <w:rPr>
          <w:rFonts w:asciiTheme="minorHAnsi" w:hAnsiTheme="minorHAnsi"/>
        </w:rPr>
        <w:t>returns</w:t>
      </w:r>
      <w:r>
        <w:rPr>
          <w:rFonts w:asciiTheme="minorHAnsi" w:hAnsiTheme="minorHAnsi"/>
        </w:rPr>
        <w:t xml:space="preserve"> </w:t>
      </w:r>
      <w:r w:rsidR="00CB0E7E">
        <w:rPr>
          <w:rFonts w:asciiTheme="minorHAnsi" w:hAnsiTheme="minorHAnsi"/>
        </w:rPr>
        <w:t xml:space="preserve">a </w:t>
      </w:r>
      <w:r w:rsidR="00ED51A5">
        <w:rPr>
          <w:rFonts w:asciiTheme="minorHAnsi" w:hAnsiTheme="minorHAnsi"/>
        </w:rPr>
        <w:t>“</w:t>
      </w:r>
      <w:r>
        <w:rPr>
          <w:rFonts w:asciiTheme="minorHAnsi" w:hAnsiTheme="minorHAnsi"/>
        </w:rPr>
        <w:t>str</w:t>
      </w:r>
      <w:r w:rsidR="00ED51A5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type</w:t>
      </w:r>
      <w:r w:rsidR="00702AAD">
        <w:rPr>
          <w:rFonts w:asciiTheme="minorHAnsi" w:hAnsiTheme="minorHAnsi"/>
        </w:rPr>
        <w:br/>
      </w:r>
    </w:p>
    <w:p w14:paraId="26A2D370" w14:textId="213F5F73" w:rsidR="008E28C6" w:rsidRPr="00702AAD" w:rsidRDefault="00000000">
      <w:pPr>
        <w:pStyle w:val="Heading2"/>
        <w:rPr>
          <w:sz w:val="22"/>
          <w:szCs w:val="22"/>
        </w:rPr>
      </w:pPr>
      <w:r>
        <w:t xml:space="preserve">3. Ternary </w:t>
      </w:r>
      <w:r w:rsidR="009D33FE">
        <w:t>c</w:t>
      </w:r>
      <w:r>
        <w:t xml:space="preserve">onditional </w:t>
      </w:r>
      <w:r w:rsidR="009D33FE">
        <w:t>o</w:t>
      </w:r>
      <w:r>
        <w:t>perator</w:t>
      </w:r>
      <w:r w:rsidR="00BB6C27">
        <w:br/>
      </w:r>
    </w:p>
    <w:p w14:paraId="4F964029" w14:textId="4F4506F6" w:rsidR="008E28C6" w:rsidRPr="00702AAD" w:rsidRDefault="00000000">
      <w:pPr>
        <w:rPr>
          <w:rFonts w:asciiTheme="minorHAnsi" w:hAnsiTheme="minorHAnsi"/>
        </w:rPr>
      </w:pPr>
      <w:r w:rsidRPr="00702AAD">
        <w:rPr>
          <w:rFonts w:asciiTheme="minorHAnsi" w:hAnsiTheme="minorHAnsi"/>
        </w:rPr>
        <w:t>- Write a one-line expression using the ternary operator to check if a number is positive or negative and print the result.</w:t>
      </w:r>
      <w:r w:rsidR="00702AAD">
        <w:rPr>
          <w:rFonts w:asciiTheme="minorHAnsi" w:hAnsiTheme="minorHAnsi"/>
        </w:rPr>
        <w:br/>
      </w:r>
    </w:p>
    <w:p w14:paraId="522841E1" w14:textId="3EF79EEE" w:rsidR="008E28C6" w:rsidRPr="00702AAD" w:rsidRDefault="00000000">
      <w:pPr>
        <w:pStyle w:val="Heading2"/>
        <w:rPr>
          <w:sz w:val="22"/>
          <w:szCs w:val="22"/>
        </w:rPr>
      </w:pPr>
      <w:r>
        <w:t xml:space="preserve">4. Boolean </w:t>
      </w:r>
      <w:r w:rsidR="009D33FE">
        <w:t>l</w:t>
      </w:r>
      <w:r>
        <w:t xml:space="preserve">ogic </w:t>
      </w:r>
      <w:r w:rsidR="009D33FE">
        <w:t>p</w:t>
      </w:r>
      <w:r>
        <w:t>ractice</w:t>
      </w:r>
    </w:p>
    <w:p w14:paraId="78C9B8BD" w14:textId="412FD01F" w:rsidR="003B6A4E" w:rsidRDefault="003B6A4E" w:rsidP="003B6A4E">
      <w:r>
        <w:rPr>
          <w:rFonts w:asciiTheme="minorHAnsi" w:hAnsiTheme="minorHAnsi"/>
        </w:rPr>
        <w:br/>
      </w:r>
      <w:r>
        <w:t xml:space="preserve">- </w:t>
      </w:r>
      <w:r w:rsidRPr="00272F54">
        <w:rPr>
          <w:rFonts w:asciiTheme="minorHAnsi" w:hAnsiTheme="minorHAnsi"/>
        </w:rPr>
        <w:t xml:space="preserve">Create a script that evaluates several Boolean expressions using logical operators (and, or, not). </w:t>
      </w:r>
      <w:r w:rsidR="00CB0E7E">
        <w:rPr>
          <w:rFonts w:asciiTheme="minorHAnsi" w:hAnsiTheme="minorHAnsi"/>
        </w:rPr>
        <w:t>The f</w:t>
      </w:r>
      <w:r w:rsidRPr="00272F54">
        <w:rPr>
          <w:rFonts w:asciiTheme="minorHAnsi" w:hAnsiTheme="minorHAnsi"/>
        </w:rPr>
        <w:t>ollowing variables are defined:</w:t>
      </w:r>
    </w:p>
    <w:p w14:paraId="6D743E89" w14:textId="3C98E8F4" w:rsidR="008E28C6" w:rsidRDefault="003B6A4E" w:rsidP="003B6A4E">
      <w:pPr>
        <w:ind w:left="720"/>
        <w:rPr>
          <w:rFonts w:asciiTheme="minorHAnsi" w:hAnsiTheme="minorHAnsi"/>
        </w:rPr>
      </w:pPr>
      <w:r w:rsidRPr="003B6A4E">
        <w:rPr>
          <w:rFonts w:asciiTheme="minorHAnsi" w:hAnsiTheme="minorHAnsi"/>
        </w:rPr>
        <w:t xml:space="preserve">x = 5  </w:t>
      </w:r>
      <w:r>
        <w:rPr>
          <w:rFonts w:asciiTheme="minorHAnsi" w:hAnsiTheme="minorHAnsi"/>
        </w:rPr>
        <w:br/>
      </w:r>
      <w:r w:rsidRPr="003B6A4E">
        <w:rPr>
          <w:rFonts w:asciiTheme="minorHAnsi" w:hAnsiTheme="minorHAnsi"/>
        </w:rPr>
        <w:t xml:space="preserve">y = 0  </w:t>
      </w:r>
      <w:r>
        <w:rPr>
          <w:rFonts w:asciiTheme="minorHAnsi" w:hAnsiTheme="minorHAnsi"/>
        </w:rPr>
        <w:br/>
      </w:r>
      <w:r w:rsidRPr="003B6A4E">
        <w:rPr>
          <w:rFonts w:asciiTheme="minorHAnsi" w:hAnsiTheme="minorHAnsi"/>
        </w:rPr>
        <w:t>z = -3</w:t>
      </w:r>
    </w:p>
    <w:p w14:paraId="384A00DE" w14:textId="3DF222C0" w:rsidR="003B6A4E" w:rsidRPr="00272F54" w:rsidRDefault="00272F54" w:rsidP="00272F54">
      <w:pPr>
        <w:rPr>
          <w:rFonts w:asciiTheme="minorHAnsi" w:hAnsiTheme="minorHAnsi"/>
        </w:rPr>
      </w:pPr>
      <w:r w:rsidRPr="00272F54">
        <w:rPr>
          <w:rFonts w:asciiTheme="minorHAnsi" w:hAnsiTheme="minorHAnsi"/>
        </w:rPr>
        <w:t>1.</w:t>
      </w:r>
      <w:r>
        <w:rPr>
          <w:rFonts w:asciiTheme="minorHAnsi" w:hAnsiTheme="minorHAnsi"/>
        </w:rPr>
        <w:t xml:space="preserve"> </w:t>
      </w:r>
      <w:r w:rsidR="003B6A4E" w:rsidRPr="00272F54">
        <w:rPr>
          <w:rFonts w:asciiTheme="minorHAnsi" w:hAnsiTheme="minorHAnsi"/>
        </w:rPr>
        <w:t xml:space="preserve">Check if </w:t>
      </w:r>
      <w:r w:rsidR="003B6A4E" w:rsidRPr="00272F54">
        <w:rPr>
          <w:rStyle w:val="Strong"/>
          <w:rFonts w:asciiTheme="minorHAnsi" w:hAnsiTheme="minorHAnsi" w:cstheme="majorHAnsi"/>
          <w:b w:val="0"/>
          <w:bCs w:val="0"/>
        </w:rPr>
        <w:t>all three numbers are greater than zero</w:t>
      </w:r>
      <w:r w:rsidR="003B6A4E" w:rsidRPr="00272F54">
        <w:rPr>
          <w:rFonts w:asciiTheme="minorHAnsi" w:hAnsiTheme="minorHAnsi"/>
        </w:rPr>
        <w:t>.</w:t>
      </w:r>
      <w:r w:rsidR="003B6A4E" w:rsidRPr="00272F54">
        <w:rPr>
          <w:rFonts w:asciiTheme="minorHAnsi" w:hAnsiTheme="minorHAnsi"/>
        </w:rPr>
        <w:br/>
      </w:r>
      <w:r>
        <w:rPr>
          <w:rFonts w:asciiTheme="minorHAnsi" w:hAnsiTheme="minorHAnsi"/>
        </w:rPr>
        <w:t xml:space="preserve">2. </w:t>
      </w:r>
      <w:r w:rsidR="003B6A4E" w:rsidRPr="00272F54">
        <w:rPr>
          <w:rFonts w:asciiTheme="minorHAnsi" w:hAnsiTheme="minorHAnsi"/>
        </w:rPr>
        <w:t xml:space="preserve">Check if </w:t>
      </w:r>
      <w:r w:rsidR="003B6A4E" w:rsidRPr="00272F54">
        <w:rPr>
          <w:rStyle w:val="Strong"/>
          <w:rFonts w:asciiTheme="minorHAnsi" w:hAnsiTheme="minorHAnsi" w:cstheme="majorHAnsi"/>
          <w:b w:val="0"/>
          <w:bCs w:val="0"/>
        </w:rPr>
        <w:t>at least one number is equal to</w:t>
      </w:r>
      <w:r w:rsidR="003B6A4E" w:rsidRPr="00272F54">
        <w:rPr>
          <w:rFonts w:asciiTheme="minorHAnsi" w:hAnsiTheme="minorHAnsi"/>
        </w:rPr>
        <w:t>.</w:t>
      </w:r>
      <w:r w:rsidR="003B6A4E" w:rsidRPr="00272F54">
        <w:rPr>
          <w:rFonts w:asciiTheme="minorHAnsi" w:hAnsiTheme="minorHAnsi"/>
        </w:rPr>
        <w:br/>
      </w:r>
      <w:r>
        <w:rPr>
          <w:rFonts w:asciiTheme="minorHAnsi" w:hAnsiTheme="minorHAnsi"/>
        </w:rPr>
        <w:t xml:space="preserve">3. </w:t>
      </w:r>
      <w:r w:rsidR="003B6A4E" w:rsidRPr="00272F54">
        <w:rPr>
          <w:rFonts w:asciiTheme="minorHAnsi" w:hAnsiTheme="minorHAnsi"/>
        </w:rPr>
        <w:t xml:space="preserve">Check if </w:t>
      </w:r>
      <w:r w:rsidR="003B6A4E" w:rsidRPr="00272F54">
        <w:rPr>
          <w:rStyle w:val="Strong"/>
          <w:rFonts w:asciiTheme="minorHAnsi" w:hAnsiTheme="minorHAnsi" w:cstheme="majorHAnsi"/>
          <w:b w:val="0"/>
          <w:bCs w:val="0"/>
        </w:rPr>
        <w:t>none of the numbers are negative</w:t>
      </w:r>
      <w:r w:rsidR="0089111D">
        <w:rPr>
          <w:rFonts w:asciiTheme="minorHAnsi" w:hAnsiTheme="minorHAnsi"/>
        </w:rPr>
        <w:t>.</w:t>
      </w:r>
    </w:p>
    <w:p w14:paraId="5E5EEA4C" w14:textId="24645628" w:rsidR="003B6A4E" w:rsidRPr="003B6A4E" w:rsidRDefault="003B6A4E" w:rsidP="003B6A4E">
      <w:r w:rsidRPr="00702AAD">
        <w:rPr>
          <w:rFonts w:asciiTheme="minorHAnsi" w:hAnsiTheme="minorHAnsi"/>
        </w:rPr>
        <w:t>Use print statements to show the results.</w:t>
      </w:r>
    </w:p>
    <w:p w14:paraId="1F8FF9E5" w14:textId="206EB949" w:rsidR="008E28C6" w:rsidRPr="00702AAD" w:rsidRDefault="00000000">
      <w:pPr>
        <w:pStyle w:val="Heading2"/>
        <w:rPr>
          <w:sz w:val="22"/>
          <w:szCs w:val="22"/>
        </w:rPr>
      </w:pPr>
      <w:r>
        <w:lastRenderedPageBreak/>
        <w:t xml:space="preserve">5. Type </w:t>
      </w:r>
      <w:r w:rsidR="009D33FE">
        <w:t>c</w:t>
      </w:r>
      <w:r>
        <w:t xml:space="preserve">onversion and </w:t>
      </w:r>
      <w:r w:rsidR="009D33FE">
        <w:t>i</w:t>
      </w:r>
      <w:r>
        <w:t>dentity</w:t>
      </w:r>
      <w:r w:rsidR="00BB6C27">
        <w:br/>
      </w:r>
    </w:p>
    <w:p w14:paraId="2B1D0E6C" w14:textId="0BCAE1AE" w:rsidR="00497A1D" w:rsidRDefault="00000000" w:rsidP="00497A1D">
      <w:r w:rsidRPr="00702AAD">
        <w:rPr>
          <w:rFonts w:asciiTheme="minorHAnsi" w:hAnsiTheme="minorHAnsi"/>
        </w:rPr>
        <w:t>- Demonstrate how to convert</w:t>
      </w:r>
      <w:r w:rsidR="00622313">
        <w:rPr>
          <w:rFonts w:asciiTheme="minorHAnsi" w:hAnsiTheme="minorHAnsi"/>
        </w:rPr>
        <w:t xml:space="preserve"> values</w:t>
      </w:r>
      <w:r w:rsidR="00790B64">
        <w:rPr>
          <w:rFonts w:asciiTheme="minorHAnsi" w:hAnsiTheme="minorHAnsi"/>
        </w:rPr>
        <w:t xml:space="preserve"> </w:t>
      </w:r>
      <w:r w:rsidRPr="00702AAD">
        <w:rPr>
          <w:rFonts w:asciiTheme="minorHAnsi" w:hAnsiTheme="minorHAnsi"/>
        </w:rPr>
        <w:t xml:space="preserve">between int, float, and bool. </w:t>
      </w:r>
      <w:r w:rsidR="00D16262">
        <w:rPr>
          <w:rFonts w:asciiTheme="minorHAnsi" w:hAnsiTheme="minorHAnsi"/>
        </w:rPr>
        <w:t>Create a script with t</w:t>
      </w:r>
      <w:r w:rsidR="00CB0E7E">
        <w:rPr>
          <w:rFonts w:asciiTheme="minorHAnsi" w:hAnsiTheme="minorHAnsi"/>
        </w:rPr>
        <w:t>he f</w:t>
      </w:r>
      <w:r w:rsidR="00497A1D" w:rsidRPr="00272F54">
        <w:rPr>
          <w:rFonts w:asciiTheme="minorHAnsi" w:hAnsiTheme="minorHAnsi"/>
        </w:rPr>
        <w:t>ollowing variables defined:</w:t>
      </w:r>
    </w:p>
    <w:p w14:paraId="0DBC778B" w14:textId="44576791" w:rsidR="00497A1D" w:rsidRDefault="00497A1D" w:rsidP="00497A1D">
      <w:pPr>
        <w:ind w:left="720"/>
        <w:rPr>
          <w:rFonts w:asciiTheme="minorHAnsi" w:hAnsiTheme="minorHAnsi"/>
        </w:rPr>
      </w:pPr>
      <w:r w:rsidRPr="003B6A4E">
        <w:rPr>
          <w:rFonts w:asciiTheme="minorHAnsi" w:hAnsiTheme="minorHAnsi"/>
        </w:rPr>
        <w:t xml:space="preserve">x = </w:t>
      </w:r>
      <w:r>
        <w:rPr>
          <w:rFonts w:asciiTheme="minorHAnsi" w:hAnsiTheme="minorHAnsi"/>
        </w:rPr>
        <w:t>100</w:t>
      </w:r>
      <w:r w:rsidRPr="003B6A4E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br/>
      </w:r>
      <w:r w:rsidRPr="003B6A4E">
        <w:rPr>
          <w:rFonts w:asciiTheme="minorHAnsi" w:hAnsiTheme="minorHAnsi"/>
        </w:rPr>
        <w:t xml:space="preserve">y = </w:t>
      </w:r>
      <w:r>
        <w:rPr>
          <w:rFonts w:asciiTheme="minorHAnsi" w:hAnsiTheme="minorHAnsi"/>
        </w:rPr>
        <w:t>-30</w:t>
      </w:r>
      <w:r>
        <w:rPr>
          <w:rFonts w:asciiTheme="minorHAnsi" w:hAnsiTheme="minorHAnsi"/>
        </w:rPr>
        <w:br/>
        <w:t>z = 0</w:t>
      </w:r>
    </w:p>
    <w:p w14:paraId="2FCC018D" w14:textId="339F7451" w:rsidR="0015648D" w:rsidRDefault="00000000" w:rsidP="00497A1D">
      <w:pPr>
        <w:rPr>
          <w:rFonts w:asciiTheme="minorHAnsi" w:hAnsiTheme="minorHAnsi"/>
        </w:rPr>
      </w:pPr>
      <w:r w:rsidRPr="00702AAD">
        <w:rPr>
          <w:rFonts w:asciiTheme="minorHAnsi" w:hAnsiTheme="minorHAnsi"/>
        </w:rPr>
        <w:t xml:space="preserve">Then compare </w:t>
      </w:r>
      <w:r w:rsidR="00CB0E7E">
        <w:rPr>
          <w:rFonts w:asciiTheme="minorHAnsi" w:hAnsiTheme="minorHAnsi"/>
        </w:rPr>
        <w:t xml:space="preserve">the </w:t>
      </w:r>
      <w:r w:rsidRPr="00702AAD">
        <w:rPr>
          <w:rFonts w:asciiTheme="minorHAnsi" w:hAnsiTheme="minorHAnsi"/>
        </w:rPr>
        <w:t xml:space="preserve">values </w:t>
      </w:r>
      <w:r w:rsidR="00497A1D">
        <w:rPr>
          <w:rFonts w:asciiTheme="minorHAnsi" w:hAnsiTheme="minorHAnsi"/>
        </w:rPr>
        <w:t xml:space="preserve">and </w:t>
      </w:r>
      <w:r w:rsidR="00D16262">
        <w:rPr>
          <w:rFonts w:asciiTheme="minorHAnsi" w:hAnsiTheme="minorHAnsi"/>
        </w:rPr>
        <w:t>“</w:t>
      </w:r>
      <w:r w:rsidR="00497A1D">
        <w:rPr>
          <w:rFonts w:asciiTheme="minorHAnsi" w:hAnsiTheme="minorHAnsi"/>
        </w:rPr>
        <w:t>identity</w:t>
      </w:r>
      <w:r w:rsidR="00D16262">
        <w:rPr>
          <w:rFonts w:asciiTheme="minorHAnsi" w:hAnsiTheme="minorHAnsi"/>
        </w:rPr>
        <w:t>”</w:t>
      </w:r>
      <w:r w:rsidR="00497A1D">
        <w:rPr>
          <w:rFonts w:asciiTheme="minorHAnsi" w:hAnsiTheme="minorHAnsi"/>
        </w:rPr>
        <w:t xml:space="preserve"> of the objects.</w:t>
      </w:r>
      <w:r w:rsidR="0015648D">
        <w:rPr>
          <w:rFonts w:asciiTheme="minorHAnsi" w:hAnsiTheme="minorHAnsi"/>
        </w:rPr>
        <w:br/>
      </w:r>
    </w:p>
    <w:p w14:paraId="16389742" w14:textId="2F3962BA" w:rsidR="0015648D" w:rsidRPr="0015648D" w:rsidRDefault="0015648D" w:rsidP="0015648D">
      <w:pPr>
        <w:pStyle w:val="Heading2"/>
        <w:rPr>
          <w:sz w:val="22"/>
          <w:szCs w:val="22"/>
        </w:rPr>
      </w:pPr>
      <w:r>
        <w:t>Note</w:t>
      </w:r>
      <w:r>
        <w:br/>
      </w:r>
    </w:p>
    <w:p w14:paraId="3BE481F9" w14:textId="6DF81AF0" w:rsidR="0015648D" w:rsidRPr="0015648D" w:rsidRDefault="00D200F0" w:rsidP="00D200F0">
      <w:r>
        <w:t xml:space="preserve">- </w:t>
      </w:r>
      <w:r w:rsidR="0015648D">
        <w:t>Tasks are not mandatory</w:t>
      </w:r>
      <w:r w:rsidR="00ED51A5">
        <w:t>;</w:t>
      </w:r>
      <w:r w:rsidR="0015648D">
        <w:t xml:space="preserve"> they are voluntary.</w:t>
      </w:r>
      <w:r w:rsidR="0015648D">
        <w:br/>
      </w:r>
      <w:r>
        <w:rPr>
          <w:rFonts w:asciiTheme="minorHAnsi" w:hAnsiTheme="minorHAnsi"/>
        </w:rPr>
        <w:t xml:space="preserve">- </w:t>
      </w:r>
      <w:r w:rsidR="0015648D" w:rsidRPr="00D200F0">
        <w:rPr>
          <w:rFonts w:asciiTheme="minorHAnsi" w:hAnsiTheme="minorHAnsi"/>
        </w:rPr>
        <w:t>Tasks are not time-limited when they need to be done – ideally, they should follow up on a weekly presentation, but not necessarily.</w:t>
      </w:r>
      <w:r w:rsidR="0015648D" w:rsidRPr="00D200F0">
        <w:rPr>
          <w:rFonts w:asciiTheme="minorHAnsi" w:hAnsiTheme="minorHAnsi"/>
        </w:rPr>
        <w:br/>
      </w:r>
      <w:r>
        <w:t xml:space="preserve">- </w:t>
      </w:r>
      <w:r w:rsidR="0015648D">
        <w:t>Saved .</w:t>
      </w:r>
      <w:proofErr w:type="spellStart"/>
      <w:r w:rsidR="0015648D">
        <w:t>py</w:t>
      </w:r>
      <w:proofErr w:type="spellEnd"/>
      <w:r w:rsidR="0015648D">
        <w:t xml:space="preserve"> files</w:t>
      </w:r>
      <w:r w:rsidR="0095608A">
        <w:t>, zip and</w:t>
      </w:r>
      <w:r w:rsidR="0015648D">
        <w:t xml:space="preserve"> send to emails:</w:t>
      </w:r>
      <w:r w:rsidR="0015648D">
        <w:br/>
      </w:r>
      <w:r w:rsidR="0015648D">
        <w:tab/>
      </w:r>
      <w:hyperlink r:id="rId6" w:history="1">
        <w:r w:rsidR="0015648D" w:rsidRPr="002D0A96">
          <w:rPr>
            <w:rStyle w:val="Hyperlink"/>
          </w:rPr>
          <w:t>bosko.nikolic@endava.com</w:t>
        </w:r>
      </w:hyperlink>
      <w:r w:rsidR="0015648D">
        <w:br/>
      </w:r>
      <w:r w:rsidR="0015648D">
        <w:tab/>
      </w:r>
      <w:hyperlink r:id="rId7" w:history="1">
        <w:r w:rsidR="0015648D" w:rsidRPr="002D0A96">
          <w:rPr>
            <w:rStyle w:val="Hyperlink"/>
          </w:rPr>
          <w:t>djordje.munizaba@endava.com</w:t>
        </w:r>
      </w:hyperlink>
      <w:r w:rsidR="0015648D">
        <w:br/>
      </w:r>
    </w:p>
    <w:sectPr w:rsidR="0015648D" w:rsidRPr="001564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573DAA"/>
    <w:multiLevelType w:val="hybridMultilevel"/>
    <w:tmpl w:val="C0EE1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51E8C"/>
    <w:multiLevelType w:val="hybridMultilevel"/>
    <w:tmpl w:val="A202C44C"/>
    <w:lvl w:ilvl="0" w:tplc="8CAAB7D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83448">
    <w:abstractNumId w:val="8"/>
  </w:num>
  <w:num w:numId="2" w16cid:durableId="142308807">
    <w:abstractNumId w:val="6"/>
  </w:num>
  <w:num w:numId="3" w16cid:durableId="485980521">
    <w:abstractNumId w:val="5"/>
  </w:num>
  <w:num w:numId="4" w16cid:durableId="88889052">
    <w:abstractNumId w:val="4"/>
  </w:num>
  <w:num w:numId="5" w16cid:durableId="1282804447">
    <w:abstractNumId w:val="7"/>
  </w:num>
  <w:num w:numId="6" w16cid:durableId="950209214">
    <w:abstractNumId w:val="3"/>
  </w:num>
  <w:num w:numId="7" w16cid:durableId="802503456">
    <w:abstractNumId w:val="2"/>
  </w:num>
  <w:num w:numId="8" w16cid:durableId="2076934050">
    <w:abstractNumId w:val="1"/>
  </w:num>
  <w:num w:numId="9" w16cid:durableId="728571763">
    <w:abstractNumId w:val="0"/>
  </w:num>
  <w:num w:numId="10" w16cid:durableId="987435927">
    <w:abstractNumId w:val="10"/>
  </w:num>
  <w:num w:numId="11" w16cid:durableId="7462640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1DE"/>
    <w:rsid w:val="0006063C"/>
    <w:rsid w:val="00081C59"/>
    <w:rsid w:val="000979FB"/>
    <w:rsid w:val="0015074B"/>
    <w:rsid w:val="0015648D"/>
    <w:rsid w:val="00183572"/>
    <w:rsid w:val="001C170B"/>
    <w:rsid w:val="00272F54"/>
    <w:rsid w:val="0029639D"/>
    <w:rsid w:val="00326F90"/>
    <w:rsid w:val="003B6A4E"/>
    <w:rsid w:val="00497A1D"/>
    <w:rsid w:val="00622313"/>
    <w:rsid w:val="00702AAD"/>
    <w:rsid w:val="00790B64"/>
    <w:rsid w:val="0089111D"/>
    <w:rsid w:val="008E28C6"/>
    <w:rsid w:val="0095608A"/>
    <w:rsid w:val="009D33FE"/>
    <w:rsid w:val="00AA1D8D"/>
    <w:rsid w:val="00B47730"/>
    <w:rsid w:val="00BB6C27"/>
    <w:rsid w:val="00CB0664"/>
    <w:rsid w:val="00CB0E7E"/>
    <w:rsid w:val="00D16262"/>
    <w:rsid w:val="00D200F0"/>
    <w:rsid w:val="00ED51A5"/>
    <w:rsid w:val="00FB19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9BF4D"/>
  <w14:defaultImageDpi w14:val="300"/>
  <w15:docId w15:val="{539D4E11-ED12-604F-9823-D8C4F15E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564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4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00F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6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6A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jordje.munizaba@endav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sko.nikolic@endav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Bosko Nikolic</cp:lastModifiedBy>
  <cp:revision>16</cp:revision>
  <dcterms:created xsi:type="dcterms:W3CDTF">2013-12-23T23:15:00Z</dcterms:created>
  <dcterms:modified xsi:type="dcterms:W3CDTF">2025-05-27T11:45:00Z</dcterms:modified>
  <cp:category/>
</cp:coreProperties>
</file>