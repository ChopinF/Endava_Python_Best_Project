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4827" w14:textId="4D0E4018" w:rsidR="009F3126" w:rsidRPr="009F3126" w:rsidRDefault="00000000" w:rsidP="00D710A9">
      <w:pPr>
        <w:pStyle w:val="Heading1"/>
        <w:spacing w:line="319" w:lineRule="exact"/>
        <w:jc w:val="center"/>
      </w:pPr>
      <w:r>
        <w:t>TASK – WEEK 4</w:t>
      </w:r>
    </w:p>
    <w:p w14:paraId="1F9D169F" w14:textId="77777777" w:rsidR="00C415BE" w:rsidRDefault="00000000" w:rsidP="009F3126">
      <w:pPr>
        <w:pStyle w:val="Heading1"/>
        <w:rPr>
          <w:sz w:val="26"/>
          <w:szCs w:val="26"/>
        </w:rPr>
      </w:pPr>
      <w:r w:rsidRPr="009F3126">
        <w:rPr>
          <w:sz w:val="26"/>
          <w:szCs w:val="26"/>
        </w:rPr>
        <w:t>TASK: Using different loop constructs and control flow tools in Python</w:t>
      </w:r>
    </w:p>
    <w:p w14:paraId="454316BE" w14:textId="77777777" w:rsidR="009F3126" w:rsidRDefault="009F3126" w:rsidP="009F3126"/>
    <w:p w14:paraId="4A1F576B" w14:textId="0332AE86" w:rsidR="009F3126" w:rsidRPr="005504F2" w:rsidRDefault="009F3126" w:rsidP="009F3126">
      <w:pPr>
        <w:pStyle w:val="Heading2"/>
        <w:rPr>
          <w:rFonts w:asciiTheme="minorHAnsi" w:hAnsiTheme="minorHAnsi"/>
          <w:sz w:val="22"/>
          <w:szCs w:val="22"/>
        </w:rPr>
      </w:pPr>
      <w:r>
        <w:t>1. Currency conversion with unpacking and f-strings</w:t>
      </w:r>
      <w:r>
        <w:br/>
      </w:r>
    </w:p>
    <w:p w14:paraId="656214C7" w14:textId="6800D614" w:rsidR="009F3126" w:rsidRPr="009F3126" w:rsidRDefault="009F3126" w:rsidP="009F3126">
      <w:r w:rsidRPr="009F3126">
        <w:rPr>
          <w:rFonts w:asciiTheme="minorHAnsi" w:hAnsiTheme="minorHAnsi"/>
        </w:rPr>
        <w:t>- You are given a list of tuples in the following format:</w:t>
      </w:r>
      <w:r w:rsidRPr="009F3126">
        <w:rPr>
          <w:rFonts w:asciiTheme="minorHAnsi" w:hAnsiTheme="minorHAnsi"/>
        </w:rPr>
        <w:br/>
        <w:t xml:space="preserve">  (amount, currency, target_currency, exchange_rate)</w:t>
      </w:r>
      <w:r w:rsidRPr="009F3126">
        <w:rPr>
          <w:rFonts w:asciiTheme="minorHAnsi" w:hAnsiTheme="minorHAnsi"/>
        </w:rPr>
        <w:br/>
      </w:r>
      <w:r w:rsidRPr="009F3126">
        <w:rPr>
          <w:rFonts w:asciiTheme="minorHAnsi" w:hAnsiTheme="minorHAnsi"/>
        </w:rPr>
        <w:br/>
        <w:t>- Example:</w:t>
      </w:r>
      <w:r w:rsidRPr="009F3126">
        <w:rPr>
          <w:rFonts w:asciiTheme="minorHAnsi" w:hAnsiTheme="minorHAnsi"/>
        </w:rPr>
        <w:br/>
        <w:t xml:space="preserve">  data = [</w:t>
      </w:r>
      <w:r w:rsidRPr="009F3126">
        <w:rPr>
          <w:rFonts w:asciiTheme="minorHAnsi" w:hAnsiTheme="minorHAnsi"/>
        </w:rPr>
        <w:br/>
        <w:t xml:space="preserve">    (100, 'USD', 'EUR', 0.83),</w:t>
      </w:r>
      <w:r w:rsidRPr="009F3126">
        <w:rPr>
          <w:rFonts w:asciiTheme="minorHAnsi" w:hAnsiTheme="minorHAnsi"/>
        </w:rPr>
        <w:br/>
        <w:t xml:space="preserve">    (100, 'USD', 'CAD', 1.27),</w:t>
      </w:r>
      <w:r w:rsidRPr="009F3126">
        <w:rPr>
          <w:rFonts w:asciiTheme="minorHAnsi" w:hAnsiTheme="minorHAnsi"/>
        </w:rPr>
        <w:br/>
        <w:t xml:space="preserve">    (100, 'CAD', 'EUR', 0.65)</w:t>
      </w:r>
      <w:r w:rsidRPr="009F3126">
        <w:rPr>
          <w:rFonts w:asciiTheme="minorHAnsi" w:hAnsiTheme="minorHAnsi"/>
        </w:rPr>
        <w:br/>
        <w:t xml:space="preserve">  ]</w:t>
      </w:r>
      <w:r w:rsidRPr="009F3126">
        <w:rPr>
          <w:rFonts w:asciiTheme="minorHAnsi" w:hAnsiTheme="minorHAnsi"/>
        </w:rPr>
        <w:br/>
        <w:t>- Write code that unpacks each tuple and prints a converted amount using f-string formatting.</w:t>
      </w:r>
      <w:r w:rsidRPr="009F3126">
        <w:rPr>
          <w:rFonts w:asciiTheme="minorHAnsi" w:hAnsiTheme="minorHAnsi"/>
        </w:rPr>
        <w:br/>
        <w:t>- Example output: '100 USD = 83 EUR'</w:t>
      </w:r>
      <w:r>
        <w:br/>
      </w:r>
    </w:p>
    <w:p w14:paraId="416F5107" w14:textId="59345622" w:rsidR="009F3126" w:rsidRPr="009F3126" w:rsidRDefault="009F3126" w:rsidP="009F3126">
      <w:pPr>
        <w:pStyle w:val="Heading2"/>
        <w:spacing w:line="319" w:lineRule="exact"/>
        <w:rPr>
          <w:sz w:val="22"/>
          <w:szCs w:val="22"/>
        </w:rPr>
      </w:pPr>
      <w:r>
        <w:t xml:space="preserve">2. Sum of odd numbers (using </w:t>
      </w:r>
      <w:r w:rsidR="00C6138D">
        <w:t xml:space="preserve">a </w:t>
      </w:r>
      <w:r>
        <w:t>for</w:t>
      </w:r>
      <w:r w:rsidR="00877B02">
        <w:t xml:space="preserve"> loop</w:t>
      </w:r>
      <w:r>
        <w:t>)</w:t>
      </w:r>
      <w:r>
        <w:br/>
      </w:r>
    </w:p>
    <w:p w14:paraId="2F2139B1" w14:textId="5AFC8F1A" w:rsidR="009F3126" w:rsidRPr="009F3126" w:rsidRDefault="00000000">
      <w:pPr>
        <w:spacing w:line="319" w:lineRule="exact"/>
        <w:rPr>
          <w:rFonts w:asciiTheme="minorHAnsi" w:hAnsiTheme="minorHAnsi"/>
        </w:rPr>
      </w:pPr>
      <w:r w:rsidRPr="009F3126">
        <w:rPr>
          <w:rFonts w:asciiTheme="minorHAnsi" w:hAnsiTheme="minorHAnsi"/>
        </w:rPr>
        <w:t>- Write a Python script that prints the sum of all odd numbers from 1 to 100.</w:t>
      </w:r>
      <w:r w:rsidR="009F3126">
        <w:rPr>
          <w:rFonts w:asciiTheme="minorHAnsi" w:hAnsiTheme="minorHAnsi"/>
        </w:rPr>
        <w:br/>
      </w:r>
    </w:p>
    <w:p w14:paraId="6EF387B1" w14:textId="4E76F48A" w:rsidR="00C415BE" w:rsidRPr="009F3126" w:rsidRDefault="009F3126">
      <w:pPr>
        <w:pStyle w:val="Heading2"/>
        <w:spacing w:line="319" w:lineRule="exact"/>
        <w:rPr>
          <w:sz w:val="22"/>
          <w:szCs w:val="22"/>
        </w:rPr>
      </w:pPr>
      <w:r>
        <w:t>3. Number guessing game (using while</w:t>
      </w:r>
      <w:r w:rsidR="00877B02">
        <w:t xml:space="preserve"> loop</w:t>
      </w:r>
      <w:r>
        <w:t>)</w:t>
      </w:r>
      <w:r>
        <w:br/>
      </w:r>
    </w:p>
    <w:p w14:paraId="767C9FC9" w14:textId="69AB54A7" w:rsidR="000D778E" w:rsidRPr="000D778E" w:rsidRDefault="00000000" w:rsidP="000D778E">
      <w:pPr>
        <w:spacing w:line="319" w:lineRule="exact"/>
        <w:rPr>
          <w:rFonts w:asciiTheme="minorHAnsi" w:hAnsiTheme="minorHAnsi"/>
        </w:rPr>
      </w:pPr>
      <w:r w:rsidRPr="009F3126">
        <w:rPr>
          <w:rFonts w:asciiTheme="minorHAnsi" w:hAnsiTheme="minorHAnsi"/>
        </w:rPr>
        <w:t>- Write a program that asks the user to guess a secret number (hardcode it to e.g. 7).</w:t>
      </w:r>
      <w:r w:rsidRPr="009F3126">
        <w:rPr>
          <w:rFonts w:asciiTheme="minorHAnsi" w:hAnsiTheme="minorHAnsi"/>
        </w:rPr>
        <w:br/>
      </w:r>
      <w:r w:rsidR="000B7249" w:rsidRPr="000B7249">
        <w:rPr>
          <w:rFonts w:asciiTheme="minorHAnsi" w:hAnsiTheme="minorHAnsi"/>
        </w:rPr>
        <w:t>- Stop the loop immediately once the correct number is guessed</w:t>
      </w:r>
      <w:r w:rsidR="000B7249">
        <w:rPr>
          <w:rFonts w:asciiTheme="minorHAnsi" w:hAnsiTheme="minorHAnsi"/>
        </w:rPr>
        <w:t xml:space="preserve"> and print the message</w:t>
      </w:r>
      <w:r w:rsidR="000B7249" w:rsidRPr="000B7249">
        <w:rPr>
          <w:rFonts w:asciiTheme="minorHAnsi" w:hAnsiTheme="minorHAnsi"/>
        </w:rPr>
        <w:t xml:space="preserve">. </w:t>
      </w:r>
      <w:r w:rsidR="000B7249">
        <w:rPr>
          <w:rFonts w:asciiTheme="minorHAnsi" w:hAnsiTheme="minorHAnsi"/>
        </w:rPr>
        <w:br/>
        <w:t xml:space="preserve">- </w:t>
      </w:r>
      <w:r w:rsidR="000B7249" w:rsidRPr="000B7249">
        <w:rPr>
          <w:rFonts w:asciiTheme="minorHAnsi" w:hAnsiTheme="minorHAnsi"/>
        </w:rPr>
        <w:t>If the user doesn't guess the number within the allowed number of attempts</w:t>
      </w:r>
      <w:r w:rsidR="000B7249">
        <w:rPr>
          <w:rFonts w:asciiTheme="minorHAnsi" w:hAnsiTheme="minorHAnsi"/>
        </w:rPr>
        <w:t xml:space="preserve"> (e.g. 3)</w:t>
      </w:r>
      <w:r w:rsidR="000B7249" w:rsidRPr="000B7249">
        <w:rPr>
          <w:rFonts w:asciiTheme="minorHAnsi" w:hAnsiTheme="minorHAnsi"/>
        </w:rPr>
        <w:t>, display a message at the end.</w:t>
      </w:r>
      <w:r w:rsidR="009F3126" w:rsidRPr="009F3126">
        <w:rPr>
          <w:rFonts w:asciiTheme="minorHAnsi" w:hAnsiTheme="minorHAnsi"/>
        </w:rPr>
        <w:br/>
      </w:r>
    </w:p>
    <w:p w14:paraId="746B7433" w14:textId="5C843C7D" w:rsidR="00C415BE" w:rsidRPr="009F3126" w:rsidRDefault="009F3126">
      <w:pPr>
        <w:pStyle w:val="Heading2"/>
        <w:spacing w:line="319" w:lineRule="exact"/>
        <w:rPr>
          <w:sz w:val="22"/>
          <w:szCs w:val="22"/>
        </w:rPr>
      </w:pPr>
      <w:r>
        <w:t>4. Enumerate list items with index</w:t>
      </w:r>
      <w:r>
        <w:br/>
      </w:r>
    </w:p>
    <w:p w14:paraId="1AA9BF19" w14:textId="77777777" w:rsidR="00D710A9" w:rsidRDefault="000D778E" w:rsidP="000D77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0D778E">
        <w:rPr>
          <w:rFonts w:asciiTheme="minorHAnsi" w:hAnsiTheme="minorHAnsi"/>
        </w:rPr>
        <w:t>You are given a list of fruits:</w:t>
      </w:r>
      <w:r>
        <w:rPr>
          <w:rFonts w:asciiTheme="minorHAnsi" w:hAnsiTheme="minorHAnsi"/>
        </w:rPr>
        <w:br/>
      </w:r>
      <w:r w:rsidRPr="000D778E">
        <w:rPr>
          <w:rFonts w:asciiTheme="minorHAnsi" w:hAnsiTheme="minorHAnsi"/>
        </w:rPr>
        <w:t>fruits = ['apple', 'banana', 'cherry', 'date']</w:t>
      </w:r>
      <w:r w:rsidR="00D710A9">
        <w:rPr>
          <w:rFonts w:asciiTheme="minorHAnsi" w:hAnsiTheme="minorHAnsi"/>
        </w:rPr>
        <w:br/>
      </w:r>
    </w:p>
    <w:p w14:paraId="27B86DED" w14:textId="77777777" w:rsidR="00D710A9" w:rsidRDefault="00D710A9" w:rsidP="000D778E">
      <w:pPr>
        <w:rPr>
          <w:rFonts w:asciiTheme="minorHAnsi" w:hAnsiTheme="minorHAnsi"/>
        </w:rPr>
      </w:pPr>
    </w:p>
    <w:p w14:paraId="5424EEE0" w14:textId="77777777" w:rsidR="00D710A9" w:rsidRDefault="00D710A9" w:rsidP="000D778E">
      <w:pPr>
        <w:rPr>
          <w:rFonts w:asciiTheme="minorHAnsi" w:hAnsiTheme="minorHAnsi"/>
        </w:rPr>
      </w:pPr>
    </w:p>
    <w:p w14:paraId="15588198" w14:textId="2B6D4C6B" w:rsidR="000D778E" w:rsidRDefault="000D778E" w:rsidP="000D77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877B02">
        <w:rPr>
          <w:rFonts w:asciiTheme="minorHAnsi" w:hAnsiTheme="minorHAnsi"/>
        </w:rPr>
        <w:t>P</w:t>
      </w:r>
      <w:r w:rsidRPr="000D778E">
        <w:rPr>
          <w:rFonts w:asciiTheme="minorHAnsi" w:hAnsiTheme="minorHAnsi"/>
        </w:rPr>
        <w:t>rint each fruit with:</w:t>
      </w:r>
    </w:p>
    <w:p w14:paraId="5289106E" w14:textId="2F0F85C3" w:rsidR="000D778E" w:rsidRPr="000D778E" w:rsidRDefault="000D778E" w:rsidP="000D778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C6138D">
        <w:rPr>
          <w:rFonts w:asciiTheme="minorHAnsi" w:hAnsiTheme="minorHAnsi"/>
        </w:rPr>
        <w:t>It</w:t>
      </w:r>
      <w:r w:rsidRPr="000D778E">
        <w:rPr>
          <w:rFonts w:asciiTheme="minorHAnsi" w:hAnsiTheme="minorHAnsi"/>
        </w:rPr>
        <w:t>s index</w:t>
      </w:r>
      <w:r w:rsidR="00877B02">
        <w:rPr>
          <w:rFonts w:asciiTheme="minorHAnsi" w:hAnsiTheme="minorHAnsi"/>
        </w:rPr>
        <w:t xml:space="preserve"> - starting from index 1</w:t>
      </w:r>
      <w:r>
        <w:rPr>
          <w:rFonts w:asciiTheme="minorHAnsi" w:hAnsiTheme="minorHAnsi"/>
        </w:rPr>
        <w:br/>
        <w:t xml:space="preserve">2. </w:t>
      </w:r>
      <w:r w:rsidR="00C6138D">
        <w:rPr>
          <w:rFonts w:asciiTheme="minorHAnsi" w:hAnsiTheme="minorHAnsi"/>
        </w:rPr>
        <w:t>I</w:t>
      </w:r>
      <w:r w:rsidRPr="000D778E">
        <w:rPr>
          <w:rFonts w:asciiTheme="minorHAnsi" w:hAnsiTheme="minorHAnsi"/>
        </w:rPr>
        <w:t>ts name</w:t>
      </w:r>
      <w:r>
        <w:rPr>
          <w:rFonts w:asciiTheme="minorHAnsi" w:hAnsiTheme="minorHAnsi"/>
        </w:rPr>
        <w:br/>
        <w:t xml:space="preserve">3. </w:t>
      </w:r>
      <w:r w:rsidRPr="000D778E">
        <w:rPr>
          <w:rFonts w:asciiTheme="minorHAnsi" w:hAnsiTheme="minorHAnsi"/>
        </w:rPr>
        <w:t>and the number of letters in the fruit name</w:t>
      </w:r>
    </w:p>
    <w:p w14:paraId="0B8A73C6" w14:textId="77777777" w:rsidR="000D778E" w:rsidRDefault="000D778E" w:rsidP="000D77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0D778E">
        <w:rPr>
          <w:rFonts w:asciiTheme="minorHAnsi" w:hAnsiTheme="minorHAnsi"/>
        </w:rPr>
        <w:t>Format the output like this:</w:t>
      </w:r>
    </w:p>
    <w:p w14:paraId="74B48ECF" w14:textId="5F136265" w:rsidR="00C6138D" w:rsidRDefault="00877B02" w:rsidP="00C6138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0D778E" w:rsidRPr="000D778E">
        <w:rPr>
          <w:rFonts w:asciiTheme="minorHAnsi" w:hAnsiTheme="minorHAnsi"/>
        </w:rPr>
        <w:t>: apple (5 letters)</w:t>
      </w:r>
      <w:r w:rsidR="000D778E">
        <w:rPr>
          <w:rFonts w:asciiTheme="minorHAnsi" w:hAnsiTheme="minorHAnsi"/>
        </w:rPr>
        <w:br/>
      </w:r>
      <w:r>
        <w:rPr>
          <w:rFonts w:asciiTheme="minorHAnsi" w:hAnsiTheme="minorHAnsi"/>
        </w:rPr>
        <w:t>2</w:t>
      </w:r>
      <w:r w:rsidR="000D778E" w:rsidRPr="000D778E">
        <w:rPr>
          <w:rFonts w:asciiTheme="minorHAnsi" w:hAnsiTheme="minorHAnsi"/>
        </w:rPr>
        <w:t>: banana (6 letters)</w:t>
      </w:r>
      <w:r w:rsidR="000D778E">
        <w:rPr>
          <w:rFonts w:asciiTheme="minorHAnsi" w:hAnsiTheme="minorHAnsi"/>
        </w:rPr>
        <w:br/>
      </w:r>
      <w:r>
        <w:rPr>
          <w:rFonts w:asciiTheme="minorHAnsi" w:hAnsiTheme="minorHAnsi"/>
        </w:rPr>
        <w:t>3</w:t>
      </w:r>
      <w:r w:rsidR="000D778E" w:rsidRPr="000D778E">
        <w:rPr>
          <w:rFonts w:asciiTheme="minorHAnsi" w:hAnsiTheme="minorHAnsi"/>
        </w:rPr>
        <w:t>: cherry (6 letters)</w:t>
      </w:r>
      <w:r w:rsidR="000D778E">
        <w:rPr>
          <w:rFonts w:asciiTheme="minorHAnsi" w:hAnsiTheme="minorHAnsi"/>
        </w:rPr>
        <w:br/>
      </w:r>
      <w:r>
        <w:rPr>
          <w:rFonts w:asciiTheme="minorHAnsi" w:hAnsiTheme="minorHAnsi"/>
        </w:rPr>
        <w:t>4</w:t>
      </w:r>
      <w:r w:rsidR="000D778E" w:rsidRPr="000D778E">
        <w:rPr>
          <w:rFonts w:asciiTheme="minorHAnsi" w:hAnsiTheme="minorHAnsi"/>
        </w:rPr>
        <w:t>: date (4 letters)</w:t>
      </w:r>
      <w:r w:rsidR="00C6138D">
        <w:rPr>
          <w:rFonts w:asciiTheme="minorHAnsi" w:hAnsiTheme="minorHAnsi"/>
        </w:rPr>
        <w:br/>
      </w:r>
    </w:p>
    <w:p w14:paraId="3DAE6762" w14:textId="055853EC" w:rsidR="00C6138D" w:rsidRPr="00C6138D" w:rsidRDefault="002639D5" w:rsidP="00C6138D">
      <w:pPr>
        <w:pStyle w:val="Heading2"/>
        <w:rPr>
          <w:rFonts w:asciiTheme="minorHAnsi" w:hAnsiTheme="minorHAnsi"/>
          <w:sz w:val="22"/>
          <w:szCs w:val="22"/>
        </w:rPr>
      </w:pPr>
      <w:r>
        <w:t>5</w:t>
      </w:r>
      <w:r w:rsidR="00C6138D">
        <w:t xml:space="preserve">. </w:t>
      </w:r>
      <w:r>
        <w:t>Mutate the data</w:t>
      </w:r>
      <w:r w:rsidR="00C6138D">
        <w:br/>
      </w:r>
    </w:p>
    <w:p w14:paraId="427CFE26" w14:textId="55BF2E85" w:rsidR="00C6138D" w:rsidRDefault="00C6138D" w:rsidP="00C6138D">
      <w:pPr>
        <w:rPr>
          <w:rFonts w:asciiTheme="minorHAnsi" w:hAnsiTheme="minorHAnsi"/>
        </w:rPr>
      </w:pPr>
      <w:r w:rsidRPr="00C6138D">
        <w:rPr>
          <w:rFonts w:asciiTheme="minorHAnsi" w:eastAsia="Times New Roman" w:hAnsiTheme="minorHAnsi" w:cs="Times New Roman"/>
        </w:rPr>
        <w:t>-</w:t>
      </w:r>
      <w:r w:rsidRPr="00C6138D">
        <w:rPr>
          <w:rFonts w:asciiTheme="minorHAnsi" w:hAnsiTheme="minorHAnsi"/>
        </w:rPr>
        <w:t xml:space="preserve"> Each list in </w:t>
      </w:r>
      <w:r>
        <w:rPr>
          <w:rFonts w:asciiTheme="minorHAnsi" w:hAnsiTheme="minorHAnsi"/>
        </w:rPr>
        <w:t xml:space="preserve">the </w:t>
      </w:r>
      <w:r w:rsidRPr="00C6138D">
        <w:rPr>
          <w:rFonts w:asciiTheme="minorHAnsi" w:hAnsiTheme="minorHAnsi"/>
        </w:rPr>
        <w:t>data has 3 columns</w:t>
      </w:r>
      <w:r>
        <w:rPr>
          <w:rFonts w:asciiTheme="minorHAnsi" w:hAnsiTheme="minorHAnsi"/>
        </w:rPr>
        <w:t>:</w:t>
      </w:r>
      <w:r w:rsidRPr="00C6138D">
        <w:rPr>
          <w:rFonts w:asciiTheme="minorHAnsi" w:hAnsiTheme="minorHAnsi"/>
        </w:rPr>
        <w:t xml:space="preserve"> date, stop, </w:t>
      </w:r>
      <w:r>
        <w:rPr>
          <w:rFonts w:asciiTheme="minorHAnsi" w:hAnsiTheme="minorHAnsi"/>
        </w:rPr>
        <w:t xml:space="preserve">and </w:t>
      </w:r>
      <w:r w:rsidRPr="00C6138D">
        <w:rPr>
          <w:rFonts w:asciiTheme="minorHAnsi" w:hAnsiTheme="minorHAnsi"/>
        </w:rPr>
        <w:t>start</w:t>
      </w:r>
    </w:p>
    <w:p w14:paraId="65BDAE1E" w14:textId="0AF8AC6B" w:rsidR="00C6138D" w:rsidRPr="00C6138D" w:rsidRDefault="00C6138D" w:rsidP="00C6138D">
      <w:pPr>
        <w:rPr>
          <w:rFonts w:asciiTheme="minorHAnsi" w:hAnsiTheme="minorHAnsi"/>
        </w:rPr>
      </w:pPr>
      <w:r w:rsidRPr="00C6138D">
        <w:rPr>
          <w:rFonts w:asciiTheme="minorHAnsi" w:hAnsiTheme="minorHAnsi"/>
        </w:rPr>
        <w:t>data = (</w:t>
      </w:r>
      <w:r w:rsidRPr="00C6138D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   </w:t>
      </w:r>
      <w:r w:rsidRPr="00C6138D">
        <w:rPr>
          <w:rFonts w:asciiTheme="minorHAnsi" w:hAnsiTheme="minorHAnsi"/>
        </w:rPr>
        <w:t>[</w:t>
      </w:r>
      <w:proofErr w:type="gramEnd"/>
      <w:r w:rsidRPr="00C6138D">
        <w:rPr>
          <w:rFonts w:asciiTheme="minorHAnsi" w:hAnsiTheme="minorHAnsi"/>
        </w:rPr>
        <w:t>'2021-01-01', 20, 10],</w:t>
      </w:r>
      <w:r w:rsidRPr="00C6138D">
        <w:rPr>
          <w:rFonts w:asciiTheme="minorHAnsi" w:hAnsiTheme="minorHAnsi"/>
        </w:rPr>
        <w:br/>
        <w:t> </w:t>
      </w:r>
      <w:proofErr w:type="gramStart"/>
      <w:r w:rsidRPr="00C6138D">
        <w:rPr>
          <w:rFonts w:asciiTheme="minorHAnsi" w:hAnsiTheme="minorHAnsi"/>
        </w:rPr>
        <w:t>   [</w:t>
      </w:r>
      <w:proofErr w:type="gramEnd"/>
      <w:r w:rsidRPr="00C6138D">
        <w:rPr>
          <w:rFonts w:asciiTheme="minorHAnsi" w:hAnsiTheme="minorHAnsi"/>
        </w:rPr>
        <w:t>'2021-01-02', 20, 18],</w:t>
      </w:r>
      <w:r w:rsidRPr="00C6138D">
        <w:rPr>
          <w:rFonts w:asciiTheme="minorHAnsi" w:hAnsiTheme="minorHAnsi"/>
        </w:rPr>
        <w:br/>
        <w:t> </w:t>
      </w:r>
      <w:proofErr w:type="gramStart"/>
      <w:r w:rsidRPr="00C6138D">
        <w:rPr>
          <w:rFonts w:asciiTheme="minorHAnsi" w:hAnsiTheme="minorHAnsi"/>
        </w:rPr>
        <w:t>   [</w:t>
      </w:r>
      <w:proofErr w:type="gramEnd"/>
      <w:r w:rsidRPr="00C6138D">
        <w:rPr>
          <w:rFonts w:asciiTheme="minorHAnsi" w:hAnsiTheme="minorHAnsi"/>
        </w:rPr>
        <w:t>'2021-01-03', 10, 10],</w:t>
      </w:r>
      <w:r w:rsidRPr="00C6138D">
        <w:rPr>
          <w:rFonts w:asciiTheme="minorHAnsi" w:hAnsiTheme="minorHAnsi"/>
        </w:rPr>
        <w:br/>
        <w:t> </w:t>
      </w:r>
      <w:proofErr w:type="gramStart"/>
      <w:r w:rsidRPr="00C6138D">
        <w:rPr>
          <w:rFonts w:asciiTheme="minorHAnsi" w:hAnsiTheme="minorHAnsi"/>
        </w:rPr>
        <w:t>   [</w:t>
      </w:r>
      <w:proofErr w:type="gramEnd"/>
      <w:r w:rsidRPr="00C6138D">
        <w:rPr>
          <w:rFonts w:asciiTheme="minorHAnsi" w:hAnsiTheme="minorHAnsi"/>
        </w:rPr>
        <w:t>'2021-01-04', 102, 100],</w:t>
      </w:r>
      <w:r w:rsidRPr="00C6138D">
        <w:rPr>
          <w:rFonts w:asciiTheme="minorHAnsi" w:hAnsiTheme="minorHAnsi"/>
        </w:rPr>
        <w:br/>
        <w:t> </w:t>
      </w:r>
      <w:proofErr w:type="gramStart"/>
      <w:r w:rsidRPr="00C6138D">
        <w:rPr>
          <w:rFonts w:asciiTheme="minorHAnsi" w:hAnsiTheme="minorHAnsi"/>
        </w:rPr>
        <w:t>   [</w:t>
      </w:r>
      <w:proofErr w:type="gramEnd"/>
      <w:r w:rsidRPr="00C6138D">
        <w:rPr>
          <w:rFonts w:asciiTheme="minorHAnsi" w:hAnsiTheme="minorHAnsi"/>
        </w:rPr>
        <w:t>'2021-01-05', 45, 25]</w:t>
      </w:r>
      <w:r w:rsidRPr="00C6138D">
        <w:rPr>
          <w:rFonts w:asciiTheme="minorHAnsi" w:hAnsiTheme="minorHAnsi"/>
        </w:rPr>
        <w:br/>
        <w:t>)</w:t>
      </w:r>
      <w:r>
        <w:rPr>
          <w:rFonts w:asciiTheme="minorHAnsi" w:hAnsiTheme="minorHAnsi"/>
        </w:rPr>
        <w:br/>
      </w:r>
      <w:r w:rsidRPr="00C6138D">
        <w:rPr>
          <w:rFonts w:asciiTheme="minorHAnsi" w:hAnsiTheme="minorHAnsi"/>
        </w:rPr>
        <w:br/>
        <w:t xml:space="preserve">1. Mutate the lists in </w:t>
      </w:r>
      <w:r>
        <w:rPr>
          <w:rFonts w:asciiTheme="minorHAnsi" w:hAnsiTheme="minorHAnsi"/>
        </w:rPr>
        <w:t xml:space="preserve">the </w:t>
      </w:r>
      <w:r w:rsidRPr="00C6138D">
        <w:rPr>
          <w:rStyle w:val="HTMLCode"/>
          <w:rFonts w:asciiTheme="minorHAnsi" w:eastAsiaTheme="minorEastAsia" w:hAnsiTheme="minorHAnsi"/>
          <w:sz w:val="22"/>
          <w:szCs w:val="22"/>
        </w:rPr>
        <w:t>data</w:t>
      </w:r>
      <w:r w:rsidRPr="00C6138D">
        <w:rPr>
          <w:rFonts w:asciiTheme="minorHAnsi" w:hAnsiTheme="minorHAnsi"/>
        </w:rPr>
        <w:t xml:space="preserve"> to add one more element indicating the </w:t>
      </w:r>
      <w:r w:rsidR="00F81581">
        <w:rPr>
          <w:rFonts w:asciiTheme="minorHAnsi" w:hAnsiTheme="minorHAnsi"/>
        </w:rPr>
        <w:t>difference</w:t>
      </w:r>
      <w:r w:rsidRPr="00C6138D">
        <w:rPr>
          <w:rFonts w:asciiTheme="minorHAnsi" w:hAnsiTheme="minorHAnsi"/>
        </w:rPr>
        <w:t xml:space="preserve"> between the two integer numbers (stop - start) and add it at index 1. </w:t>
      </w:r>
      <w:r w:rsidRPr="00C6138D">
        <w:rPr>
          <w:rFonts w:asciiTheme="minorHAnsi" w:hAnsiTheme="minorHAnsi"/>
        </w:rPr>
        <w:br/>
        <w:t>2. Determine on which date this newly calculated value was the largest.</w:t>
      </w:r>
      <w:r w:rsidRPr="00C6138D">
        <w:rPr>
          <w:rFonts w:asciiTheme="minorHAnsi" w:hAnsiTheme="minorHAnsi"/>
        </w:rPr>
        <w:br/>
        <w:t>3. Print that date</w:t>
      </w:r>
    </w:p>
    <w:p w14:paraId="3F84C9F2" w14:textId="6897F022" w:rsidR="009F3126" w:rsidRPr="009F3126" w:rsidRDefault="009F3126" w:rsidP="009F3126">
      <w:pPr>
        <w:rPr>
          <w:rFonts w:asciiTheme="minorHAnsi" w:hAnsiTheme="minorHAnsi"/>
        </w:rPr>
      </w:pPr>
    </w:p>
    <w:p w14:paraId="64442094" w14:textId="77777777" w:rsidR="009F3126" w:rsidRPr="0015648D" w:rsidRDefault="009F3126" w:rsidP="009F3126">
      <w:pPr>
        <w:pStyle w:val="Heading2"/>
        <w:rPr>
          <w:sz w:val="22"/>
          <w:szCs w:val="22"/>
        </w:rPr>
      </w:pPr>
      <w:r>
        <w:t>Note</w:t>
      </w:r>
      <w:r>
        <w:br/>
      </w:r>
    </w:p>
    <w:p w14:paraId="24A2BB8A" w14:textId="77777777" w:rsidR="009F3126" w:rsidRDefault="009F3126" w:rsidP="009F3126">
      <w:r>
        <w:t>- Tasks are not mandatory; they are voluntary.</w:t>
      </w:r>
      <w:r>
        <w:br/>
      </w:r>
      <w:r>
        <w:rPr>
          <w:rFonts w:asciiTheme="minorHAnsi" w:hAnsiTheme="minorHAnsi"/>
        </w:rPr>
        <w:t xml:space="preserve">- </w:t>
      </w:r>
      <w:r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Pr="00D200F0">
        <w:rPr>
          <w:rFonts w:asciiTheme="minorHAnsi" w:hAnsiTheme="minorHAnsi"/>
        </w:rPr>
        <w:br/>
      </w:r>
      <w:r>
        <w:t>- Saved .</w:t>
      </w:r>
      <w:proofErr w:type="spellStart"/>
      <w:r>
        <w:t>py</w:t>
      </w:r>
      <w:proofErr w:type="spellEnd"/>
      <w:r>
        <w:t xml:space="preserve"> files send to emails:</w:t>
      </w:r>
      <w:r>
        <w:br/>
      </w:r>
      <w:r>
        <w:tab/>
      </w:r>
      <w:hyperlink r:id="rId6" w:history="1">
        <w:r w:rsidRPr="002D0A96">
          <w:rPr>
            <w:rStyle w:val="Hyperlink"/>
          </w:rPr>
          <w:t>bosko.nikolic@endava.com</w:t>
        </w:r>
      </w:hyperlink>
      <w:r>
        <w:br/>
      </w:r>
      <w:r>
        <w:tab/>
      </w:r>
      <w:hyperlink r:id="rId7" w:history="1">
        <w:r w:rsidRPr="002D0A96">
          <w:rPr>
            <w:rStyle w:val="Hyperlink"/>
          </w:rPr>
          <w:t>djordje.munizaba@endava.com</w:t>
        </w:r>
      </w:hyperlink>
    </w:p>
    <w:p w14:paraId="1F6D15B4" w14:textId="77777777" w:rsidR="009F3126" w:rsidRDefault="009F3126">
      <w:pPr>
        <w:spacing w:line="319" w:lineRule="exact"/>
      </w:pPr>
    </w:p>
    <w:sectPr w:rsidR="009F3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4E74C3"/>
    <w:multiLevelType w:val="hybridMultilevel"/>
    <w:tmpl w:val="AF88938A"/>
    <w:lvl w:ilvl="0" w:tplc="430C93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83351">
    <w:abstractNumId w:val="8"/>
  </w:num>
  <w:num w:numId="2" w16cid:durableId="1500272769">
    <w:abstractNumId w:val="6"/>
  </w:num>
  <w:num w:numId="3" w16cid:durableId="548763858">
    <w:abstractNumId w:val="5"/>
  </w:num>
  <w:num w:numId="4" w16cid:durableId="1991979637">
    <w:abstractNumId w:val="4"/>
  </w:num>
  <w:num w:numId="5" w16cid:durableId="1105690467">
    <w:abstractNumId w:val="7"/>
  </w:num>
  <w:num w:numId="6" w16cid:durableId="1979921783">
    <w:abstractNumId w:val="3"/>
  </w:num>
  <w:num w:numId="7" w16cid:durableId="1026711555">
    <w:abstractNumId w:val="2"/>
  </w:num>
  <w:num w:numId="8" w16cid:durableId="574053484">
    <w:abstractNumId w:val="1"/>
  </w:num>
  <w:num w:numId="9" w16cid:durableId="597637180">
    <w:abstractNumId w:val="0"/>
  </w:num>
  <w:num w:numId="10" w16cid:durableId="2126193720">
    <w:abstractNumId w:val="9"/>
  </w:num>
  <w:num w:numId="11" w16cid:durableId="1665426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249"/>
    <w:rsid w:val="000D778E"/>
    <w:rsid w:val="0015074B"/>
    <w:rsid w:val="002639D5"/>
    <w:rsid w:val="0029639D"/>
    <w:rsid w:val="00326F90"/>
    <w:rsid w:val="004F7B16"/>
    <w:rsid w:val="00877B02"/>
    <w:rsid w:val="009D7594"/>
    <w:rsid w:val="009F3126"/>
    <w:rsid w:val="00AA1D8D"/>
    <w:rsid w:val="00B47730"/>
    <w:rsid w:val="00B66A64"/>
    <w:rsid w:val="00C415BE"/>
    <w:rsid w:val="00C6138D"/>
    <w:rsid w:val="00CB0664"/>
    <w:rsid w:val="00D710A9"/>
    <w:rsid w:val="00F81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76060"/>
  <w14:defaultImageDpi w14:val="300"/>
  <w15:docId w15:val="{5A156C94-EC7D-3242-9ADE-E583953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31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1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Munizaba</cp:lastModifiedBy>
  <cp:revision>7</cp:revision>
  <dcterms:created xsi:type="dcterms:W3CDTF">2013-12-23T23:15:00Z</dcterms:created>
  <dcterms:modified xsi:type="dcterms:W3CDTF">2025-06-10T13:13:00Z</dcterms:modified>
  <cp:category/>
</cp:coreProperties>
</file>