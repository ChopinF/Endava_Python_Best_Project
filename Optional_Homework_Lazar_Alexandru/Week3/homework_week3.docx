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r>
        <w:rPr/>
        <w:t>TASK – WEEK 3</w:t>
      </w:r>
    </w:p>
    <w:p>
      <w:pPr>
        <w:pStyle w:val="Heading1"/>
        <w:rPr>
          <w:sz w:val="26"/>
          <w:szCs w:val="26"/>
        </w:rPr>
      </w:pPr>
      <w:r>
        <w:rPr>
          <w:sz w:val="26"/>
          <w:szCs w:val="26"/>
        </w:rPr>
        <w:t>TASK: Working with Sequences and String Formatting in Python</w:t>
      </w:r>
    </w:p>
    <w:p>
      <w:pPr>
        <w:pStyle w:val="Normal"/>
        <w:rPr/>
      </w:pPr>
      <w:r>
        <w:rPr/>
      </w:r>
    </w:p>
    <w:p>
      <w:pPr>
        <w:pStyle w:val="Heading2"/>
        <w:rPr>
          <w:sz w:val="22"/>
          <w:szCs w:val="22"/>
        </w:rPr>
      </w:pPr>
      <w:r>
        <w:rPr/>
        <w:t>1. Working with lists</w:t>
        <w:br/>
      </w:r>
    </w:p>
    <w:p>
      <w:pPr>
        <w:pStyle w:val="Normal"/>
        <w:spacing w:lineRule="auto" w:line="240" w:before="0" w:after="0"/>
        <w:rPr>
          <w:rFonts w:ascii="Cambria" w:hAnsi="Cambria" w:cs="AppleSystemUIFont" w:asciiTheme="minorHAnsi" w:hAnsiTheme="minorHAnsi"/>
        </w:rPr>
      </w:pPr>
      <w:r>
        <w:rPr>
          <w:rFonts w:cs="AppleSystemUIFont" w:ascii="Cambria" w:hAnsi="Cambria" w:asciiTheme="minorHAnsi" w:hAnsiTheme="minorHAnsi"/>
        </w:rPr>
        <w:t>- You are given the following list of numbers:</w:t>
      </w:r>
    </w:p>
    <w:p>
      <w:pPr>
        <w:pStyle w:val="Normal"/>
        <w:spacing w:lineRule="auto" w:line="240" w:before="0" w:after="0"/>
        <w:ind w:firstLine="720"/>
        <w:rPr>
          <w:rFonts w:ascii="Cambria" w:hAnsi="Cambria" w:cs="AppleSystemUIFont" w:asciiTheme="minorHAnsi" w:hAnsiTheme="minorHAnsi"/>
        </w:rPr>
      </w:pPr>
      <w:r>
        <w:rPr>
          <w:rFonts w:cs="AppleSystemUIFont" w:ascii="Cambria" w:hAnsi="Cambria" w:asciiTheme="minorHAnsi" w:hAnsiTheme="minorHAnsi"/>
        </w:rPr>
        <w:t>numbers = [10, 20, 30, 40, 50]</w:t>
        <w:br/>
      </w:r>
    </w:p>
    <w:p>
      <w:pPr>
        <w:pStyle w:val="Normal"/>
        <w:spacing w:lineRule="auto" w:line="240" w:before="0" w:after="0"/>
        <w:rPr>
          <w:rFonts w:ascii="Cambria" w:hAnsi="Cambria" w:cs="AppleSystemUIFont" w:asciiTheme="minorHAnsi" w:hAnsiTheme="minorHAnsi"/>
        </w:rPr>
      </w:pPr>
      <w:r>
        <w:rPr>
          <w:rFonts w:cs="AppleSystemUIFont" w:ascii="Cambria" w:hAnsi="Cambria" w:asciiTheme="minorHAnsi" w:hAnsiTheme="minorHAnsi"/>
        </w:rPr>
        <w:t>- Access and print:</w:t>
      </w:r>
    </w:p>
    <w:p>
      <w:pPr>
        <w:pStyle w:val="Normal"/>
        <w:spacing w:lineRule="auto" w:line="240" w:before="0" w:after="0"/>
        <w:ind w:left="720"/>
        <w:rPr>
          <w:rFonts w:ascii="Cambria" w:hAnsi="Cambria" w:cs="AppleSystemUIFont" w:asciiTheme="minorHAnsi" w:hAnsiTheme="minorHAnsi"/>
        </w:rPr>
      </w:pPr>
      <w:r>
        <w:rPr>
          <w:rFonts w:cs="AppleSystemUIFont" w:ascii="Cambria" w:hAnsi="Cambria" w:asciiTheme="minorHAnsi" w:hAnsiTheme="minorHAnsi"/>
        </w:rPr>
        <w:t>the first element</w:t>
      </w:r>
    </w:p>
    <w:p>
      <w:pPr>
        <w:pStyle w:val="Normal"/>
        <w:spacing w:lineRule="auto" w:line="240" w:before="0" w:after="0"/>
        <w:ind w:left="720"/>
        <w:rPr>
          <w:rFonts w:ascii="Cambria" w:hAnsi="Cambria" w:cs="AppleSystemUIFont" w:asciiTheme="minorHAnsi" w:hAnsiTheme="minorHAnsi"/>
        </w:rPr>
      </w:pPr>
      <w:r>
        <w:rPr>
          <w:rFonts w:cs="AppleSystemUIFont" w:ascii="Cambria" w:hAnsi="Cambria" w:asciiTheme="minorHAnsi" w:hAnsiTheme="minorHAnsi"/>
        </w:rPr>
        <w:t>the last element</w:t>
      </w:r>
    </w:p>
    <w:p>
      <w:pPr>
        <w:pStyle w:val="Normal"/>
        <w:spacing w:lineRule="auto" w:line="240" w:before="0" w:after="0"/>
        <w:ind w:left="720"/>
        <w:rPr>
          <w:rFonts w:ascii="Cambria" w:hAnsi="Cambria" w:cs="AppleSystemUIFont" w:asciiTheme="minorHAnsi" w:hAnsiTheme="minorHAnsi"/>
        </w:rPr>
      </w:pPr>
      <w:r>
        <w:rPr>
          <w:rFonts w:cs="AppleSystemUIFont" w:ascii="Cambria" w:hAnsi="Cambria" w:asciiTheme="minorHAnsi" w:hAnsiTheme="minorHAnsi"/>
        </w:rPr>
        <w:t>the middle element (use len() to calculate the index)</w:t>
      </w:r>
    </w:p>
    <w:p>
      <w:pPr>
        <w:pStyle w:val="Normal"/>
        <w:spacing w:lineRule="auto" w:line="240" w:before="0" w:after="0"/>
        <w:rPr>
          <w:rFonts w:ascii="Cambria" w:hAnsi="Cambria" w:cs="AppleSystemUIFont" w:asciiTheme="minorHAnsi" w:hAnsiTheme="minorHAnsi"/>
        </w:rPr>
      </w:pPr>
      <w:r>
        <w:rPr>
          <w:rFonts w:cs="AppleSystemUIFont" w:ascii="Cambria" w:hAnsi="Cambria" w:asciiTheme="minorHAnsi" w:hAnsiTheme="minorHAnsi"/>
        </w:rPr>
        <w:t>- Add the number 60 to the end of the list.</w:t>
      </w:r>
    </w:p>
    <w:p>
      <w:pPr>
        <w:pStyle w:val="Normal"/>
        <w:spacing w:lineRule="auto" w:line="240" w:before="0" w:after="0"/>
        <w:rPr>
          <w:rFonts w:ascii="Cambria" w:hAnsi="Cambria" w:cs="AppleSystemUIFont" w:asciiTheme="minorHAnsi" w:hAnsiTheme="minorHAnsi"/>
        </w:rPr>
      </w:pPr>
      <w:r>
        <w:rPr>
          <w:rFonts w:cs="AppleSystemUIFont" w:ascii="Cambria" w:hAnsi="Cambria" w:asciiTheme="minorHAnsi" w:hAnsiTheme="minorHAnsi"/>
        </w:rPr>
        <w:t>- Insert the number 15 at index 1.</w:t>
      </w:r>
    </w:p>
    <w:p>
      <w:pPr>
        <w:pStyle w:val="Normal"/>
        <w:spacing w:lineRule="auto" w:line="240" w:before="0" w:after="0"/>
        <w:rPr>
          <w:rFonts w:ascii="Cambria" w:hAnsi="Cambria" w:cs="AppleSystemUIFont" w:asciiTheme="minorHAnsi" w:hAnsiTheme="minorHAnsi"/>
        </w:rPr>
      </w:pPr>
      <w:r>
        <w:rPr>
          <w:rFonts w:cs="AppleSystemUIFont" w:ascii="Cambria" w:hAnsi="Cambria" w:asciiTheme="minorHAnsi" w:hAnsiTheme="minorHAnsi"/>
        </w:rPr>
        <w:t>- Remove the last element from the list.</w:t>
      </w:r>
    </w:p>
    <w:p>
      <w:pPr>
        <w:pStyle w:val="Normal"/>
        <w:spacing w:lineRule="auto" w:line="240" w:before="0" w:after="0"/>
        <w:rPr>
          <w:rFonts w:ascii="Cambria" w:hAnsi="Cambria" w:cs="AppleSystemUIFont" w:asciiTheme="minorHAnsi" w:hAnsiTheme="minorHAnsi"/>
        </w:rPr>
      </w:pPr>
      <w:r>
        <w:rPr>
          <w:rFonts w:cs="AppleSystemUIFont" w:ascii="Cambria" w:hAnsi="Cambria" w:asciiTheme="minorHAnsi" w:hAnsiTheme="minorHAnsi"/>
        </w:rPr>
        <w:t>- Print the length of the list.</w:t>
      </w:r>
    </w:p>
    <w:p>
      <w:pPr>
        <w:pStyle w:val="Normal"/>
        <w:spacing w:lineRule="auto" w:line="240" w:before="0" w:after="0"/>
        <w:rPr>
          <w:rFonts w:ascii="Cambria" w:hAnsi="Cambria" w:cs="AppleSystemUIFont" w:asciiTheme="minorHAnsi" w:hAnsiTheme="minorHAnsi"/>
        </w:rPr>
      </w:pPr>
      <w:r>
        <w:rPr>
          <w:rFonts w:cs="AppleSystemUIFont" w:ascii="Cambria" w:hAnsi="Cambria" w:asciiTheme="minorHAnsi" w:hAnsiTheme="minorHAnsi"/>
        </w:rPr>
        <w:t>- Sort the list and print it.</w:t>
      </w:r>
    </w:p>
    <w:p>
      <w:pPr>
        <w:pStyle w:val="Normal"/>
        <w:spacing w:lineRule="auto" w:line="240" w:before="0" w:after="0"/>
        <w:rPr>
          <w:rFonts w:ascii="Cambria" w:hAnsi="Cambria" w:cs="AppleSystemUIFont" w:asciiTheme="minorHAnsi" w:hAnsiTheme="minorHAnsi"/>
        </w:rPr>
      </w:pPr>
      <w:r>
        <w:rPr>
          <w:rFonts w:cs="AppleSystemUIFont" w:ascii="Cambria" w:hAnsi="Cambria"/>
        </w:rPr>
      </w:r>
    </w:p>
    <w:p>
      <w:pPr>
        <w:pStyle w:val="Heading2"/>
        <w:rPr/>
      </w:pPr>
      <w:r>
        <w:rPr/>
        <w:t>2. Change a specific word in a sentence</w:t>
      </w:r>
    </w:p>
    <w:p>
      <w:pPr>
        <w:pStyle w:val="Normal"/>
        <w:spacing w:lineRule="auto" w:line="240" w:before="0" w:after="0"/>
        <w:rPr>
          <w:rFonts w:ascii="Cambria" w:hAnsi="Cambria" w:cs="AppleSystemUIFont" w:asciiTheme="minorHAnsi" w:hAnsiTheme="minorHAnsi"/>
        </w:rPr>
      </w:pPr>
      <w:r>
        <w:rPr>
          <w:rFonts w:cs="AppleSystemUIFont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 xml:space="preserve">- Write a Python script that changes the target word into a new word from a sentence </w:t>
      </w:r>
      <w:r>
        <w:rPr>
          <w:rFonts w:ascii="Cambria" w:hAnsi="Cambria" w:asciiTheme="minorHAnsi" w:hAnsiTheme="minorHAnsi"/>
          <w:b/>
          <w:bCs/>
        </w:rPr>
        <w:t>without</w:t>
      </w:r>
      <w:r>
        <w:rPr>
          <w:rFonts w:ascii="Cambria" w:hAnsi="Cambria" w:asciiTheme="minorHAnsi" w:hAnsiTheme="minorHAnsi"/>
        </w:rPr>
        <w:t xml:space="preserve"> using the replace() function.</w:t>
      </w:r>
    </w:p>
    <w:p>
      <w:pPr>
        <w:pStyle w:val="Normal"/>
        <w:spacing w:lineRule="auto" w:line="240" w:before="0" w:after="0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- Example:</w:t>
      </w:r>
    </w:p>
    <w:p>
      <w:pPr>
        <w:pStyle w:val="Normal"/>
        <w:spacing w:lineRule="auto" w:line="240" w:before="0" w:after="0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ab/>
        <w:t>sentence = "Python is fun because Python is powerful"</w:t>
      </w:r>
    </w:p>
    <w:p>
      <w:pPr>
        <w:pStyle w:val="Normal"/>
        <w:spacing w:lineRule="auto" w:line="240" w:before="0" w:after="0"/>
        <w:ind w:firstLine="720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target_word = "Python"</w:t>
      </w:r>
    </w:p>
    <w:p>
      <w:pPr>
        <w:pStyle w:val="Normal"/>
        <w:spacing w:lineRule="auto" w:line="240" w:before="0" w:after="0"/>
        <w:ind w:firstLine="720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new_word = "Programming"</w:t>
      </w:r>
    </w:p>
    <w:p>
      <w:pPr>
        <w:pStyle w:val="Normal"/>
        <w:spacing w:lineRule="auto" w:line="240" w:before="0" w:after="0"/>
        <w:rPr>
          <w:rFonts w:ascii="Cambria" w:hAnsi="Cambria" w:cs="AppleSystemUIFont" w:asciiTheme="minorHAnsi" w:hAnsiTheme="minorHAnsi"/>
        </w:rPr>
      </w:pPr>
      <w:r>
        <w:rPr>
          <w:rFonts w:cs="AppleSystemUIFont" w:ascii="Cambria" w:hAnsi="Cambria"/>
        </w:rPr>
      </w:r>
    </w:p>
    <w:p>
      <w:pPr>
        <w:pStyle w:val="Heading2"/>
        <w:rPr>
          <w:rFonts w:ascii="Cambria" w:hAnsi="Cambria" w:asciiTheme="minorHAnsi" w:hAnsiTheme="minorHAnsi"/>
          <w:sz w:val="22"/>
          <w:szCs w:val="22"/>
        </w:rPr>
      </w:pPr>
      <w:r>
        <w:rPr/>
        <w:t>3. Palindrome check with slicing</w:t>
        <w:br/>
      </w:r>
    </w:p>
    <w:p>
      <w:pPr>
        <w:pStyle w:val="Normal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- Create a Python script that checks if a given word is a palindrome using slicing.</w:t>
        <w:br/>
        <w:t>- Hint: palindromes are '</w:t>
      </w:r>
      <w:r>
        <w:rPr>
          <w:rFonts w:ascii="Cambria" w:hAnsi="Cambria" w:asciiTheme="minorHAnsi" w:hAnsiTheme="minorHAnsi"/>
        </w:rPr>
        <w:t>o</w:t>
      </w:r>
      <w:r>
        <w:rPr>
          <w:rFonts w:ascii="Cambria" w:hAnsi="Cambria" w:asciiTheme="minorHAnsi" w:hAnsiTheme="minorHAnsi"/>
        </w:rPr>
        <w:t>', 'madam'…</w:t>
        <w:br/>
      </w:r>
    </w:p>
    <w:p>
      <w:pPr>
        <w:pStyle w:val="Heading2"/>
        <w:rPr>
          <w:rFonts w:ascii="Cambria" w:hAnsi="Cambria" w:asciiTheme="minorHAnsi" w:hAnsiTheme="minorHAnsi"/>
          <w:sz w:val="22"/>
          <w:szCs w:val="22"/>
        </w:rPr>
      </w:pPr>
      <w:r>
        <w:rPr/>
        <w:t>4. f-string formatting</w:t>
      </w:r>
    </w:p>
    <w:p>
      <w:pPr>
        <w:pStyle w:val="Normal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br/>
        <w:t>- Create a Python script that demonstrates the use of f-strings to format and display information in a clean and readable way.</w:t>
      </w:r>
    </w:p>
    <w:p>
      <w:pPr>
        <w:pStyle w:val="Normal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- Example -&gt; define the following variables:</w:t>
      </w:r>
    </w:p>
    <w:p>
      <w:pPr>
        <w:pStyle w:val="Normal"/>
        <w:ind w:left="720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name = "Alice"</w:t>
        <w:br/>
        <w:t>age = 30</w:t>
        <w:br/>
        <w:t>balance = 1234.56789</w:t>
        <w:br/>
        <w:t>membership_date = "2023-08-12"</w:t>
        <w:br/>
        <w:t>status = True</w:t>
      </w:r>
    </w:p>
    <w:p>
      <w:pPr>
        <w:pStyle w:val="Normal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- Use f-strings to print the following:</w:t>
        <w:br/>
        <w:t>1. A sentence that introduces the user, including name and age.</w:t>
        <w:br/>
        <w:t>2. The balance is formatted with:</w:t>
      </w:r>
    </w:p>
    <w:p>
      <w:pPr>
        <w:pStyle w:val="Normal"/>
        <w:ind w:left="360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exactly two decimal places</w:t>
        <w:br/>
        <w:t>prefixed with a currency symbol ($)</w:t>
        <w:br/>
        <w:t>aligned to the right in a field of width 10</w:t>
      </w:r>
    </w:p>
    <w:p>
      <w:pPr>
        <w:pStyle w:val="Normal"/>
        <w:rPr/>
      </w:pPr>
      <w:r>
        <w:rPr>
          <w:rFonts w:ascii="Cambria" w:hAnsi="Cambria" w:asciiTheme="minorHAnsi" w:hAnsiTheme="minorHAnsi"/>
        </w:rPr>
        <w:t>3. The membership date formatted using a placeholder like: Member since: 2023-05-15</w:t>
        <w:br/>
        <w:t>4. A boolean sentence like: "Active member: Yes" if status is True, otherwise "Active member: No".</w:t>
      </w:r>
    </w:p>
    <w:p>
      <w:pPr>
        <w:pStyle w:val="Normal"/>
        <w:rPr/>
      </w:pPr>
      <w:r>
        <w:rPr/>
        <w:br/>
      </w:r>
    </w:p>
    <w:p>
      <w:pPr>
        <w:pStyle w:val="Heading2"/>
        <w:rPr>
          <w:sz w:val="22"/>
          <w:szCs w:val="22"/>
        </w:rPr>
      </w:pPr>
      <w:r>
        <w:rPr/>
        <w:t>Note</w:t>
        <w:b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Tasks are not mandatory; they are voluntary.</w:t>
        <w:br/>
      </w:r>
      <w:r>
        <w:rPr>
          <w:rFonts w:ascii="Cambria" w:hAnsi="Cambria" w:asciiTheme="minorHAnsi" w:hAnsiTheme="minorHAnsi"/>
        </w:rPr>
        <w:t>- Tasks are not time-limited when they need to be done – ideally, they should follow up on a weekly presentation, but not necessarily.</w:t>
        <w:br/>
      </w:r>
      <w:r>
        <w:rPr/>
        <w:t>- Saved .py files send to emails:</w:t>
        <w:br/>
        <w:tab/>
      </w:r>
      <w:hyperlink r:id="rId2">
        <w:r>
          <w:rPr>
            <w:rStyle w:val="Hyperlink"/>
          </w:rPr>
          <w:t>bosko.nikolic@endava.com</w:t>
        </w:r>
      </w:hyperlink>
      <w:r>
        <w:rPr/>
        <w:br/>
        <w:tab/>
      </w:r>
      <w:hyperlink r:id="rId3">
        <w:r>
          <w:rPr>
            <w:rStyle w:val="Hyperlink"/>
          </w:rPr>
          <w:t>djordje.munizaba@endava.com</w:t>
        </w:r>
      </w:hyperlink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504f2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NormalWeb">
    <w:name w:val="Normal (Web)"/>
    <w:basedOn w:val="Normal"/>
    <w:uiPriority w:val="99"/>
    <w:semiHidden/>
    <w:unhideWhenUsed/>
    <w:qFormat/>
    <w:rsid w:val="0031243b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osko.nikolic@endava.com" TargetMode="External"/><Relationship Id="rId3" Type="http://schemas.openxmlformats.org/officeDocument/2006/relationships/hyperlink" Target="mailto:djordje.munizaba@endav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LibreOffice/24.8.7.2$Linux_X86_64 LibreOffice_project/480$Build-2</Application>
  <AppVersion>15.0000</AppVersion>
  <Pages>2</Pages>
  <Words>326</Words>
  <Characters>1556</Characters>
  <CharactersWithSpaces>1863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2025-08-04T14:43:26Z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